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numId w:val="0"/>
        </w:numPr>
        <w:spacing w:before="120" w:after="120" w:line="360" w:lineRule="auto"/>
        <w:ind w:leftChars="0"/>
      </w:pPr>
      <w:bookmarkStart w:id="0" w:name="_heading=h.gjdgxs" w:colFirst="0" w:colLast="0"/>
      <w:bookmarkEnd w:id="0"/>
      <w:bookmarkStart w:id="1" w:name="_heading=h.2s8eyo1" w:colFirst="0" w:colLast="0"/>
      <w:bookmarkEnd w:id="1"/>
      <w:r>
        <w:rPr>
          <w:rFonts w:hint="default"/>
          <w:sz w:val="40"/>
          <w:szCs w:val="40"/>
          <w:rtl w:val="0"/>
          <w:lang w:val="en-US"/>
        </w:rPr>
        <w:t>1.</w:t>
      </w:r>
      <w:bookmarkStart w:id="8" w:name="_GoBack"/>
      <w:bookmarkEnd w:id="8"/>
      <w:r>
        <w:rPr>
          <w:sz w:val="40"/>
          <w:szCs w:val="40"/>
          <w:rtl w:val="0"/>
        </w:rPr>
        <w:t>Phân tích yêu cầu người dùng</w:t>
      </w:r>
    </w:p>
    <w:p>
      <w:pPr>
        <w:pStyle w:val="3"/>
        <w:pageBreakBefore w:val="0"/>
        <w:numPr>
          <w:ilvl w:val="1"/>
          <w:numId w:val="1"/>
        </w:numPr>
        <w:spacing w:before="120" w:after="120" w:line="360" w:lineRule="auto"/>
        <w:ind w:left="0" w:firstLine="0"/>
        <w:rPr>
          <w:rFonts w:ascii="Times New Roman" w:hAnsi="Times New Roman" w:eastAsia="Times New Roman" w:cs="Times New Roman"/>
        </w:rPr>
      </w:pPr>
      <w:bookmarkStart w:id="2" w:name="_heading=h.17dp8vu" w:colFirst="0" w:colLast="0"/>
      <w:bookmarkEnd w:id="2"/>
      <w:r>
        <w:rPr>
          <w:rFonts w:ascii="Times New Roman" w:hAnsi="Times New Roman" w:eastAsia="Times New Roman" w:cs="Times New Roman"/>
          <w:rtl w:val="0"/>
        </w:rPr>
        <w:t>Yêu cầu phi chức năng</w:t>
      </w:r>
    </w:p>
    <w:p>
      <w:pPr>
        <w:pageBreakBefore w:val="0"/>
        <w:spacing w:before="120" w:after="120" w:line="360" w:lineRule="auto"/>
      </w:pPr>
      <w:r>
        <w:rPr>
          <w:rtl w:val="0"/>
        </w:rPr>
        <w:t>VD: dễ hiểu, giao diện bắt mắt, dùng được trên nhiều thiết bị, trình duyệt…</w:t>
      </w:r>
    </w:p>
    <w:p>
      <w:pPr>
        <w:pStyle w:val="3"/>
        <w:pageBreakBefore w:val="0"/>
        <w:numPr>
          <w:ilvl w:val="1"/>
          <w:numId w:val="1"/>
        </w:numPr>
        <w:spacing w:before="120" w:after="120" w:line="360" w:lineRule="auto"/>
        <w:ind w:left="0" w:firstLine="0"/>
        <w:rPr>
          <w:rFonts w:ascii="Times New Roman" w:hAnsi="Times New Roman" w:eastAsia="Times New Roman" w:cs="Times New Roman"/>
        </w:rPr>
      </w:pPr>
      <w:bookmarkStart w:id="3" w:name="_heading=h.3rdcrjn" w:colFirst="0" w:colLast="0"/>
      <w:bookmarkEnd w:id="3"/>
      <w:r>
        <w:rPr>
          <w:rFonts w:ascii="Times New Roman" w:hAnsi="Times New Roman" w:eastAsia="Times New Roman" w:cs="Times New Roman"/>
          <w:rtl w:val="0"/>
        </w:rPr>
        <w:t>Yêu cầu chức năng</w:t>
      </w:r>
    </w:p>
    <w:p>
      <w:pPr>
        <w:pStyle w:val="4"/>
        <w:pageBreakBefore w:val="0"/>
        <w:numPr>
          <w:ilvl w:val="2"/>
          <w:numId w:val="2"/>
        </w:numPr>
        <w:spacing w:before="120" w:after="120" w:line="360" w:lineRule="auto"/>
        <w:ind w:left="1224" w:hanging="504"/>
        <w:rPr>
          <w:rFonts w:ascii="Times New Roman" w:hAnsi="Times New Roman" w:eastAsia="Times New Roman" w:cs="Times New Roman"/>
        </w:rPr>
      </w:pPr>
      <w:bookmarkStart w:id="4" w:name="_heading=h.26in1rg" w:colFirst="0" w:colLast="0"/>
      <w:bookmarkEnd w:id="4"/>
      <w:r>
        <w:rPr>
          <w:rFonts w:ascii="Times New Roman" w:hAnsi="Times New Roman" w:eastAsia="Times New Roman" w:cs="Times New Roman"/>
          <w:rtl w:val="0"/>
        </w:rPr>
        <w:t>Nhóm người dùng của hệ thống</w:t>
      </w:r>
    </w:p>
    <w:p>
      <w:pPr>
        <w:pStyle w:val="4"/>
        <w:pageBreakBefore w:val="0"/>
        <w:numPr>
          <w:ilvl w:val="0"/>
          <w:numId w:val="3"/>
        </w:numPr>
        <w:spacing w:before="120" w:after="0" w:afterAutospacing="0" w:line="360" w:lineRule="auto"/>
        <w:ind w:left="1440" w:hanging="360"/>
        <w:rPr>
          <w:rFonts w:ascii="Roboto" w:hAnsi="Roboto" w:eastAsia="Roboto" w:cs="Roboto"/>
          <w:b/>
          <w:color w:val="222222"/>
          <w:highlight w:val="white"/>
          <w:u w:val="none"/>
        </w:rPr>
      </w:pPr>
      <w:bookmarkStart w:id="5" w:name="_heading=h.6oxyh7k5ljmt" w:colFirst="0" w:colLast="0"/>
      <w:bookmarkEnd w:id="5"/>
      <w:r>
        <w:rPr>
          <w:rFonts w:ascii="Roboto" w:hAnsi="Roboto" w:eastAsia="Roboto" w:cs="Roboto"/>
          <w:b/>
          <w:color w:val="222222"/>
          <w:highlight w:val="white"/>
          <w:rtl w:val="0"/>
        </w:rPr>
        <w:t>Chưa đăng nhập</w:t>
      </w:r>
    </w:p>
    <w:p>
      <w:pPr>
        <w:numPr>
          <w:ilvl w:val="2"/>
          <w:numId w:val="4"/>
        </w:numPr>
        <w:spacing w:line="276" w:lineRule="auto"/>
        <w:ind w:left="2160" w:hanging="360"/>
        <w:rPr>
          <w:rFonts w:ascii="Roboto" w:hAnsi="Roboto" w:eastAsia="Roboto" w:cs="Roboto"/>
          <w:color w:val="222222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Đăng ký/ đăng nhập</w:t>
      </w:r>
      <w:r>
        <w:rPr>
          <w:rFonts w:ascii="Roboto" w:hAnsi="Roboto" w:eastAsia="Roboto" w:cs="Roboto"/>
          <w:color w:val="222222"/>
          <w:highlight w:val="white"/>
          <w:rtl w:val="0"/>
        </w:rPr>
        <w:tab/>
      </w:r>
    </w:p>
    <w:p>
      <w:pPr>
        <w:numPr>
          <w:ilvl w:val="2"/>
          <w:numId w:val="4"/>
        </w:numPr>
        <w:spacing w:line="276" w:lineRule="auto"/>
        <w:ind w:left="2160" w:hanging="360"/>
        <w:rPr>
          <w:rFonts w:ascii="Roboto" w:hAnsi="Roboto" w:eastAsia="Roboto" w:cs="Roboto"/>
          <w:color w:val="222222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Xem tất cả, chi tiết một sản phẩm</w:t>
      </w:r>
    </w:p>
    <w:p>
      <w:pPr>
        <w:numPr>
          <w:ilvl w:val="0"/>
          <w:numId w:val="4"/>
        </w:numPr>
        <w:spacing w:line="276" w:lineRule="auto"/>
        <w:ind w:left="2160" w:hanging="360"/>
        <w:rPr>
          <w:rFonts w:ascii="Roboto" w:hAnsi="Roboto" w:eastAsia="Roboto" w:cs="Roboto"/>
          <w:b w:val="0"/>
          <w:color w:val="222222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Search sản phẩm</w:t>
      </w:r>
    </w:p>
    <w:p>
      <w:pPr>
        <w:numPr>
          <w:ilvl w:val="0"/>
          <w:numId w:val="4"/>
        </w:numPr>
        <w:spacing w:line="276" w:lineRule="auto"/>
        <w:ind w:left="2160" w:hanging="360"/>
        <w:rPr>
          <w:rFonts w:ascii="Roboto" w:hAnsi="Roboto" w:eastAsia="Roboto" w:cs="Roboto"/>
          <w:b w:val="0"/>
          <w:color w:val="222222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CRUD giỏ hàng</w:t>
      </w:r>
    </w:p>
    <w:p>
      <w:pPr>
        <w:numPr>
          <w:ilvl w:val="0"/>
          <w:numId w:val="4"/>
        </w:numPr>
        <w:spacing w:line="276" w:lineRule="auto"/>
        <w:ind w:left="2160" w:hanging="360"/>
        <w:rPr>
          <w:rFonts w:ascii="Roboto" w:hAnsi="Roboto" w:eastAsia="Roboto" w:cs="Roboto"/>
          <w:b w:val="0"/>
          <w:color w:val="222222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Order (cần nhập thông tin: tên, sđt, địa chỉ)</w:t>
      </w:r>
    </w:p>
    <w:p>
      <w:pPr>
        <w:numPr>
          <w:ilvl w:val="0"/>
          <w:numId w:val="4"/>
        </w:numPr>
        <w:spacing w:line="276" w:lineRule="auto"/>
        <w:ind w:left="2160" w:hanging="360"/>
        <w:rPr>
          <w:rFonts w:ascii="Roboto" w:hAnsi="Roboto" w:eastAsia="Roboto" w:cs="Roboto"/>
          <w:b w:val="0"/>
          <w:color w:val="222222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Xem thông tin đơn hàng (không chứa thông tin giao hàng)</w:t>
      </w:r>
    </w:p>
    <w:p>
      <w:pPr>
        <w:numPr>
          <w:ilvl w:val="0"/>
          <w:numId w:val="5"/>
        </w:numPr>
        <w:spacing w:line="276" w:lineRule="auto"/>
        <w:ind w:left="1440" w:hanging="360"/>
        <w:rPr>
          <w:rFonts w:ascii="Roboto" w:hAnsi="Roboto" w:eastAsia="Roboto" w:cs="Roboto"/>
          <w:b/>
          <w:color w:val="222222"/>
          <w:highlight w:val="white"/>
          <w:u w:val="none"/>
        </w:rPr>
      </w:pPr>
      <w:r>
        <w:rPr>
          <w:rFonts w:ascii="Roboto" w:hAnsi="Roboto" w:eastAsia="Roboto" w:cs="Roboto"/>
          <w:b/>
          <w:color w:val="222222"/>
          <w:highlight w:val="white"/>
          <w:rtl w:val="0"/>
        </w:rPr>
        <w:t>Đã đăng nhập</w:t>
      </w:r>
    </w:p>
    <w:p>
      <w:pPr>
        <w:numPr>
          <w:ilvl w:val="0"/>
          <w:numId w:val="6"/>
        </w:numPr>
        <w:spacing w:line="276" w:lineRule="auto"/>
        <w:ind w:left="2160" w:hanging="360"/>
        <w:rPr>
          <w:rFonts w:ascii="Roboto" w:hAnsi="Roboto" w:eastAsia="Roboto" w:cs="Roboto"/>
          <w:b w:val="0"/>
          <w:color w:val="222222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Thừa hưởng tất cả chức năng của khách hàng chưa đăng nhập (trừ đăng ký/ đăng nhập)</w:t>
      </w:r>
    </w:p>
    <w:p>
      <w:pPr>
        <w:numPr>
          <w:ilvl w:val="0"/>
          <w:numId w:val="6"/>
        </w:numPr>
        <w:spacing w:line="276" w:lineRule="auto"/>
        <w:ind w:left="2160" w:hanging="360"/>
        <w:rPr>
          <w:rFonts w:ascii="Roboto" w:hAnsi="Roboto" w:eastAsia="Roboto" w:cs="Roboto"/>
          <w:b w:val="0"/>
          <w:color w:val="222222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Order ( sử dụng thông tin có sẵn hoặc có thể tự nhập)</w:t>
      </w:r>
    </w:p>
    <w:p>
      <w:pPr>
        <w:numPr>
          <w:ilvl w:val="0"/>
          <w:numId w:val="6"/>
        </w:numPr>
        <w:spacing w:line="276" w:lineRule="auto"/>
        <w:ind w:left="2160" w:hanging="360"/>
        <w:rPr>
          <w:rFonts w:ascii="Roboto" w:hAnsi="Roboto" w:eastAsia="Roboto" w:cs="Roboto"/>
          <w:color w:val="222222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Xem thông tin đơn hàng</w:t>
      </w:r>
    </w:p>
    <w:p>
      <w:pPr>
        <w:numPr>
          <w:ilvl w:val="0"/>
          <w:numId w:val="6"/>
        </w:numPr>
        <w:spacing w:line="276" w:lineRule="auto"/>
        <w:ind w:left="2160" w:hanging="360"/>
        <w:rPr>
          <w:rFonts w:ascii="Roboto" w:hAnsi="Roboto" w:eastAsia="Roboto" w:cs="Roboto"/>
          <w:b w:val="0"/>
          <w:color w:val="222222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Xem lịch sử</w:t>
      </w:r>
    </w:p>
    <w:p>
      <w:pPr>
        <w:numPr>
          <w:ilvl w:val="0"/>
          <w:numId w:val="6"/>
        </w:numPr>
        <w:spacing w:line="276" w:lineRule="auto"/>
        <w:ind w:left="2160" w:hanging="360"/>
        <w:rPr>
          <w:rFonts w:ascii="Roboto" w:hAnsi="Roboto" w:eastAsia="Roboto" w:cs="Roboto"/>
          <w:color w:val="222222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>Sửa thông tin(tên, sđt, địa chỉ)</w:t>
      </w:r>
    </w:p>
    <w:p>
      <w:pPr>
        <w:numPr>
          <w:ilvl w:val="0"/>
          <w:numId w:val="6"/>
        </w:numPr>
        <w:spacing w:line="276" w:lineRule="auto"/>
        <w:ind w:left="2160" w:hanging="360"/>
        <w:rPr>
          <w:rFonts w:ascii="Roboto" w:hAnsi="Roboto" w:eastAsia="Roboto" w:cs="Roboto"/>
          <w:b w:val="0"/>
          <w:color w:val="222222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22222"/>
          <w:highlight w:val="white"/>
          <w:rtl w:val="0"/>
        </w:rPr>
        <w:t xml:space="preserve">Đăng xuất </w:t>
      </w:r>
    </w:p>
    <w:p>
      <w:pPr>
        <w:pStyle w:val="4"/>
        <w:pageBreakBefore w:val="0"/>
        <w:numPr>
          <w:ilvl w:val="2"/>
          <w:numId w:val="2"/>
        </w:numPr>
        <w:spacing w:before="120" w:after="120" w:line="360" w:lineRule="auto"/>
        <w:ind w:left="1224" w:hanging="50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Phân tích chức năng</w:t>
      </w:r>
    </w:p>
    <w:p>
      <w:pPr>
        <w:pageBreakBefore w:val="0"/>
        <w:spacing w:before="120" w:after="120" w:line="360" w:lineRule="auto"/>
      </w:pPr>
      <w:r>
        <w:br w:type="page"/>
      </w:r>
    </w:p>
    <w:p>
      <w:pPr>
        <w:numPr>
          <w:ilvl w:val="0"/>
          <w:numId w:val="7"/>
        </w:numPr>
        <w:spacing w:before="120" w:after="120" w:line="360" w:lineRule="auto"/>
        <w:ind w:left="720" w:leftChars="0" w:hanging="360" w:firstLineChars="0"/>
        <w:rPr>
          <w:rFonts w:ascii="Times New Roman" w:hAnsi="Times New Roman" w:eastAsia="Times New Roman" w:cs="Times New Roman"/>
          <w:b/>
        </w:rPr>
      </w:pPr>
      <w:r>
        <w:rPr>
          <w:b/>
          <w:rtl w:val="0"/>
        </w:rPr>
        <w:t>Đăng ký</w:t>
      </w:r>
    </w:p>
    <w:tbl>
      <w:tblPr>
        <w:tblStyle w:val="29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 chưa đăng nhập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Đăng ký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ấn vào nút “register” trên thanh 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tl w:val="0"/>
              </w:rPr>
              <w:t>Username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tl w:val="0"/>
              </w:rPr>
              <w:t>Name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tl w:val="0"/>
              </w:rPr>
              <w:t>Gender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tl w:val="0"/>
              </w:rPr>
              <w:t>Avatar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tl w:val="0"/>
              </w:rPr>
              <w:t>Email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tl w:val="0"/>
              </w:rPr>
              <w:t>Phone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tl w:val="0"/>
              </w:rPr>
              <w:t>DOB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tl w:val="0"/>
              </w:rPr>
              <w:t>Address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tl w:val="0"/>
              </w:rPr>
              <w:t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9"/>
              </w:numPr>
              <w:spacing w:before="120" w:line="360" w:lineRule="auto"/>
              <w:ind w:left="425" w:leftChars="0" w:hanging="65" w:firstLineChars="0"/>
              <w:rPr>
                <w:rtl w:val="0"/>
              </w:rPr>
            </w:pPr>
            <w:r>
              <w:rPr>
                <w:rtl w:val="0"/>
              </w:rPr>
              <w:t>Chuyển sang form đăng ký</w:t>
            </w:r>
          </w:p>
          <w:p>
            <w:pPr>
              <w:numPr>
                <w:ilvl w:val="0"/>
                <w:numId w:val="9"/>
              </w:numPr>
              <w:spacing w:before="120" w:line="360" w:lineRule="auto"/>
              <w:ind w:left="425" w:leftChars="0" w:hanging="65" w:firstLineChars="0"/>
            </w:pPr>
            <w:r>
              <w:rPr>
                <w:rFonts w:hint="default"/>
                <w:rtl w:val="0"/>
                <w:lang w:val="en-US"/>
              </w:rPr>
              <w:t>Khi người dùng ấn “Register”</w:t>
            </w:r>
            <w:r>
              <w:rPr>
                <w:rtl w:val="0"/>
              </w:rPr>
              <w:t>, kiểm tra không được để trống hoặc không hợp lệ</w:t>
            </w:r>
            <w:r>
              <w:rPr>
                <w:rFonts w:hint="default"/>
                <w:rtl w:val="0"/>
                <w:lang w:val="en-US"/>
              </w:rPr>
              <w:t>, n</w:t>
            </w:r>
            <w:r>
              <w:rPr>
                <w:rtl w:val="0"/>
              </w:rPr>
              <w:t xml:space="preserve">ếu </w:t>
            </w:r>
          </w:p>
          <w:p>
            <w:pPr>
              <w:numPr>
                <w:ilvl w:val="1"/>
                <w:numId w:val="9"/>
              </w:numPr>
              <w:spacing w:before="120" w:line="360" w:lineRule="auto"/>
              <w:ind w:left="425" w:leftChars="0" w:firstLine="655" w:firstLineChars="0"/>
            </w:pPr>
            <w:r>
              <w:rPr>
                <w:rFonts w:hint="default"/>
                <w:rtl w:val="0"/>
                <w:lang w:val="en-US"/>
              </w:rPr>
              <w:t>T</w:t>
            </w:r>
            <w:r>
              <w:rPr>
                <w:rtl w:val="0"/>
              </w:rPr>
              <w:t>rống hoặc không hợp lệ: thông báo lỗi</w:t>
            </w:r>
          </w:p>
          <w:p>
            <w:pPr>
              <w:numPr>
                <w:ilvl w:val="1"/>
                <w:numId w:val="9"/>
              </w:numPr>
              <w:spacing w:before="120" w:line="360" w:lineRule="auto"/>
              <w:ind w:left="425" w:leftChars="0" w:firstLine="655" w:firstLineChars="0"/>
            </w:pPr>
            <w:r>
              <w:rPr>
                <w:rFonts w:hint="default"/>
                <w:rtl w:val="0"/>
                <w:lang w:val="en-US"/>
              </w:rPr>
              <w:t>Hợp lệ: tiếp tục</w:t>
            </w:r>
          </w:p>
          <w:p>
            <w:pPr>
              <w:numPr>
                <w:ilvl w:val="0"/>
                <w:numId w:val="9"/>
              </w:numPr>
              <w:spacing w:before="120" w:line="360" w:lineRule="auto"/>
              <w:ind w:left="425" w:leftChars="0" w:hanging="65" w:firstLineChars="0"/>
            </w:pPr>
            <w:r>
              <w:rPr>
                <w:rFonts w:hint="default"/>
                <w:rtl w:val="0"/>
                <w:lang w:val="en-US"/>
              </w:rPr>
              <w:t>L</w:t>
            </w:r>
            <w:r>
              <w:rPr>
                <w:rtl w:val="0"/>
              </w:rPr>
              <w:t>ấy thông tin từ form</w:t>
            </w:r>
            <w:r>
              <w:rPr>
                <w:rFonts w:hint="default"/>
                <w:rtl w:val="0"/>
                <w:lang w:val="en-US"/>
              </w:rPr>
              <w:t>, k</w:t>
            </w:r>
            <w:r>
              <w:rPr>
                <w:rtl w:val="0"/>
              </w:rPr>
              <w:t>iểm tra tên Username, Email, Phone có trùng với 1 tài khoản nào không</w:t>
            </w:r>
          </w:p>
          <w:p>
            <w:pPr>
              <w:numPr>
                <w:ilvl w:val="1"/>
                <w:numId w:val="9"/>
              </w:numPr>
              <w:spacing w:line="360" w:lineRule="auto"/>
              <w:ind w:left="425" w:leftChars="0" w:firstLine="655" w:firstLineChars="0"/>
            </w:pPr>
            <w:r>
              <w:rPr>
                <w:rtl w:val="0"/>
              </w:rPr>
              <w:t>Có: chuyển hướng về trang đăng ký và thông báo lỗi</w:t>
            </w:r>
          </w:p>
          <w:p>
            <w:pPr>
              <w:numPr>
                <w:ilvl w:val="1"/>
                <w:numId w:val="9"/>
              </w:numPr>
              <w:spacing w:line="360" w:lineRule="auto"/>
              <w:ind w:left="425" w:leftChars="0" w:firstLine="655" w:firstLineChars="0"/>
            </w:pPr>
            <w:r>
              <w:rPr>
                <w:rFonts w:hint="default"/>
                <w:rtl w:val="0"/>
                <w:lang w:val="en-US"/>
              </w:rPr>
              <w:t>không</w:t>
            </w:r>
            <w:r>
              <w:rPr>
                <w:rtl w:val="0"/>
              </w:rPr>
              <w:t>: chuyển hướng về trang đăng nhập và thông báo thành công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before="120" w:line="360" w:lineRule="auto"/>
              <w:ind w:left="342" w:hanging="360"/>
            </w:pPr>
            <w:r>
              <w:rPr>
                <w:rtl w:val="0"/>
              </w:rPr>
              <w:t>Đúng: Hiển thị trang đăng nhập</w:t>
            </w:r>
            <w:r>
              <w:rPr>
                <w:rFonts w:hint="default"/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và thông báo thành công</w:t>
            </w:r>
          </w:p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>Sai: Hiển thị trang đăng ký và thông báo lỗi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  <w:rtl w:val="0"/>
              </w:rPr>
            </w:pPr>
            <w:r>
              <w:rPr>
                <w:b/>
                <w:i/>
                <w:rtl w:val="0"/>
              </w:rPr>
              <w:t>Lưu 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Validate bằng JS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360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br w:type="page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Đăng nhập</w:t>
      </w:r>
    </w:p>
    <w:tbl>
      <w:tblPr>
        <w:tblStyle w:val="30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 chưa đăng nhập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Đăng nhập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ấn vào nút “login” trên thanh 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60" w:lineRule="auto"/>
              <w:ind w:left="342" w:right="0" w:hanging="36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Tên đăng nhập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360" w:lineRule="auto"/>
              <w:ind w:left="342" w:right="0" w:hanging="36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Mật khẩu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60" w:lineRule="auto"/>
              <w:ind w:left="425" w:leftChars="0" w:right="0" w:hanging="65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Chuyển sang form đăng nhập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25" w:leftChars="0" w:right="0" w:hanging="65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Khi người dùng ấn đăng ký, kiểm tra không được để trống, nếu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25" w:leftChars="0" w:right="0" w:firstLine="655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Có: thông báo lỗi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25" w:leftChars="0" w:right="0" w:firstLine="655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K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hông: tiếp tục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25" w:leftChars="0" w:right="0" w:hanging="65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Lấy thông tin từ form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, k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iểm tra tên đăng nhập và mật khẩu có khớp với 1 tài khoản nào không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25" w:leftChars="0" w:right="0" w:firstLine="655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Có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25" w:leftChars="0" w:right="0" w:firstLine="1375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Tạo phiên đăng nhập, lưu </w:t>
            </w:r>
            <w:r>
              <w:rPr>
                <w:rtl w:val="0"/>
              </w:rPr>
              <w:t>id, username, name, gender, phone, avatar, address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vào phiên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25" w:leftChars="0" w:right="0" w:firstLine="1375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Chuyển hướng tới trang của người </w:t>
            </w:r>
            <w:r>
              <w:rPr>
                <w:rtl w:val="0"/>
              </w:rPr>
              <w:t>dùng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25" w:leftChars="0" w:right="0" w:firstLine="655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Sai: chuyển hướng về trang đăng nhập và thông báo lỗi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60" w:lineRule="auto"/>
              <w:ind w:left="342" w:right="0" w:hanging="36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Đúng: Hiển thị trang người dùng </w:t>
            </w:r>
            <w:r>
              <w:rPr>
                <w:rtl w:val="0"/>
              </w:rPr>
              <w:t>ở trạng thái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tl w:val="0"/>
              </w:rPr>
              <w:t>đã đăng nhập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360" w:lineRule="auto"/>
              <w:ind w:left="342" w:right="0" w:hanging="36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Sai: Hiển thị trang đăng nhập và thông báo thất bại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  <w:rtl w:val="0"/>
              </w:rPr>
            </w:pPr>
            <w:r>
              <w:rPr>
                <w:b/>
                <w:i/>
                <w:rtl w:val="0"/>
              </w:rPr>
              <w:t>Lưu ý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360" w:lineRule="auto"/>
              <w:ind w:left="342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Validate bằng JS</w:t>
            </w:r>
          </w:p>
        </w:tc>
      </w:tr>
    </w:tbl>
    <w:p>
      <w:pPr>
        <w:pageBreakBefore w:val="0"/>
        <w:numPr>
          <w:ilvl w:val="0"/>
          <w:numId w:val="13"/>
        </w:numPr>
        <w:spacing w:before="120" w:after="120" w:line="360" w:lineRule="auto"/>
        <w:ind w:left="720" w:leftChars="0" w:hanging="360" w:firstLineChars="0"/>
        <w:rPr>
          <w:u w:val="none"/>
        </w:rPr>
      </w:pPr>
      <w:r>
        <w:br w:type="page"/>
      </w:r>
      <w:r>
        <w:rPr>
          <w:b/>
          <w:rtl w:val="0"/>
        </w:rPr>
        <w:t>Xem tất cả sản phẩm</w:t>
      </w:r>
    </w:p>
    <w:tbl>
      <w:tblPr>
        <w:tblStyle w:val="34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Xem tất cả sản phẩm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vào trang chủ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spacing w:after="120" w:line="360" w:lineRule="auto"/>
              <w:ind w:left="0"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4"/>
              </w:numPr>
              <w:spacing w:before="120" w:line="36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Hiển thị tất cả sản phẩm lên theo trang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5"/>
              </w:numPr>
              <w:spacing w:after="120" w:line="36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thông tin sản phẩm</w:t>
            </w:r>
          </w:p>
        </w:tc>
      </w:tr>
    </w:tbl>
    <w:p>
      <w:pPr>
        <w:numPr>
          <w:ilvl w:val="0"/>
          <w:numId w:val="16"/>
        </w:numPr>
        <w:spacing w:before="120" w:after="120" w:line="360" w:lineRule="auto"/>
        <w:ind w:left="720" w:leftChars="0" w:hanging="360" w:firstLineChars="0"/>
        <w:rPr>
          <w:u w:val="none"/>
        </w:rPr>
      </w:pPr>
      <w:r>
        <w:br w:type="page"/>
      </w:r>
      <w:r>
        <w:rPr>
          <w:b/>
          <w:rtl w:val="0"/>
        </w:rPr>
        <w:t>Xem chi tiết một sản phẩm</w:t>
      </w:r>
    </w:p>
    <w:tbl>
      <w:tblPr>
        <w:tblStyle w:val="35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Xem chi tiết một sản phẩm-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ấn vào một sản phẩm cụ thể tại trang chủ hoặc trong giỏ hàng hoặc trong hóa đơn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8"/>
              </w:numPr>
              <w:spacing w:before="120" w:line="360" w:lineRule="auto"/>
              <w:ind w:left="342" w:hanging="360"/>
            </w:pPr>
            <w:r>
              <w:rPr>
                <w:rtl w:val="0"/>
              </w:rPr>
              <w:t>Mã sản phẩm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7"/>
              </w:numPr>
              <w:spacing w:before="120" w:line="360" w:lineRule="auto"/>
              <w:ind w:left="425" w:leftChars="0" w:hanging="65" w:firstLineChars="0"/>
            </w:pPr>
            <w:r>
              <w:rPr>
                <w:rtl w:val="0"/>
              </w:rPr>
              <w:t>Chuyển sang trang chi tiết sản phẩm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left="425" w:leftChars="0" w:hanging="65" w:firstLineChars="0"/>
            </w:pPr>
            <w:r>
              <w:rPr>
                <w:rtl w:val="0"/>
              </w:rPr>
              <w:t>Kiểm tra mã sản phẩm có tồn tại không</w:t>
            </w:r>
          </w:p>
          <w:p>
            <w:pPr>
              <w:numPr>
                <w:ilvl w:val="1"/>
                <w:numId w:val="17"/>
              </w:numPr>
              <w:spacing w:line="360" w:lineRule="auto"/>
              <w:ind w:left="425" w:leftChars="0" w:firstLine="655" w:firstLineChars="0"/>
            </w:pPr>
            <w:r>
              <w:rPr>
                <w:rtl w:val="0"/>
              </w:rPr>
              <w:t>Có: hiển thị sản phẩm</w:t>
            </w:r>
          </w:p>
          <w:p>
            <w:pPr>
              <w:numPr>
                <w:ilvl w:val="1"/>
                <w:numId w:val="17"/>
              </w:numPr>
              <w:spacing w:line="360" w:lineRule="auto"/>
              <w:ind w:left="425" w:leftChars="0" w:firstLine="655" w:firstLineChars="0"/>
            </w:pPr>
            <w:r>
              <w:rPr>
                <w:rtl w:val="0"/>
              </w:rPr>
              <w:t>Sai: chuyển hướng về trang chủ và thông báo lỗi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before="120" w:line="360" w:lineRule="auto"/>
              <w:ind w:left="342" w:hanging="360"/>
            </w:pPr>
            <w:r>
              <w:rPr>
                <w:rtl w:val="0"/>
              </w:rPr>
              <w:t>Đúng: Hiển thị sản phẩm</w:t>
            </w:r>
          </w:p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 xml:space="preserve">Sai: Hiển thị trang chủ và thông báo lỗi </w:t>
            </w:r>
          </w:p>
        </w:tc>
      </w:tr>
    </w:tbl>
    <w:p>
      <w:pPr>
        <w:numPr>
          <w:ilvl w:val="0"/>
          <w:numId w:val="18"/>
        </w:numPr>
        <w:spacing w:before="120" w:after="120" w:line="360" w:lineRule="auto"/>
        <w:ind w:left="720" w:leftChars="0" w:hanging="360" w:firstLineChars="0"/>
        <w:rPr>
          <w:u w:val="none"/>
        </w:rPr>
      </w:pPr>
      <w:r>
        <w:br w:type="page"/>
      </w:r>
      <w:r>
        <w:rPr>
          <w:b/>
          <w:rtl w:val="0"/>
        </w:rPr>
        <w:t>Search sản phẩm</w:t>
      </w:r>
    </w:p>
    <w:tbl>
      <w:tblPr>
        <w:tblStyle w:val="41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Search sản phẩm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nhập từ khóa tìm kiếm vào trường tìm kiếm trên thanh header sau đó nhấn enter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8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>Từ khóa tìm kiếm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9"/>
              </w:numPr>
              <w:spacing w:before="120" w:line="360" w:lineRule="auto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  <w:lang w:val="en-US"/>
              </w:rPr>
              <w:t>Tìm kiếm các sản phẩm có tên phù hợp với từ khóa tìm kiếm, nếu</w:t>
            </w:r>
          </w:p>
          <w:p>
            <w:pPr>
              <w:numPr>
                <w:ilvl w:val="1"/>
                <w:numId w:val="19"/>
              </w:numPr>
              <w:spacing w:before="120" w:line="360" w:lineRule="auto"/>
              <w:ind w:left="1440" w:leftChars="0" w:hanging="360" w:firstLineChars="0"/>
              <w:rPr>
                <w:u w:val="none"/>
              </w:rPr>
            </w:pPr>
            <w:r>
              <w:rPr>
                <w:rFonts w:hint="default"/>
                <w:u w:val="none"/>
                <w:lang w:val="en-US"/>
              </w:rPr>
              <w:t>Tìm thấy: hiển thị sản phẩm</w:t>
            </w:r>
          </w:p>
          <w:p>
            <w:pPr>
              <w:numPr>
                <w:ilvl w:val="1"/>
                <w:numId w:val="19"/>
              </w:numPr>
              <w:spacing w:before="120" w:line="360" w:lineRule="auto"/>
              <w:ind w:left="1440" w:leftChars="0" w:hanging="360" w:firstLineChars="0"/>
              <w:rPr>
                <w:u w:val="none"/>
              </w:rPr>
            </w:pPr>
            <w:r>
              <w:rPr>
                <w:rFonts w:hint="default"/>
                <w:rtl w:val="0"/>
                <w:lang w:val="en-US"/>
              </w:rPr>
              <w:t xml:space="preserve"> không có bất kì sản phẩm nào được tìm thấy:hiện “Không tìm thấy bất kì sản phẩm nào!”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before="120" w:line="360" w:lineRule="auto"/>
              <w:ind w:left="240" w:leftChars="0" w:hanging="240" w:hangingChars="100"/>
            </w:pPr>
            <w:r>
              <w:rPr>
                <w:rtl w:val="0"/>
              </w:rPr>
              <w:t>Đúng: Hiển thị sản phẩm theo từ khóa tìm kiếm</w:t>
            </w:r>
          </w:p>
          <w:p>
            <w:pPr>
              <w:numPr>
                <w:ilvl w:val="0"/>
                <w:numId w:val="10"/>
              </w:numPr>
              <w:spacing w:after="120" w:line="360" w:lineRule="auto"/>
              <w:ind w:left="240" w:leftChars="0" w:hanging="240" w:hangingChars="100"/>
            </w:pPr>
            <w:r>
              <w:rPr>
                <w:rtl w:val="0"/>
              </w:rPr>
              <w:t xml:space="preserve">Sai: Hiển thị trang chủ và thông báo lỗi </w:t>
            </w:r>
          </w:p>
        </w:tc>
      </w:tr>
    </w:tbl>
    <w:p>
      <w:pPr>
        <w:numPr>
          <w:ilvl w:val="0"/>
          <w:numId w:val="20"/>
        </w:numPr>
        <w:spacing w:before="120" w:after="120" w:line="360" w:lineRule="auto"/>
        <w:ind w:left="420" w:leftChars="0" w:hanging="420" w:firstLineChars="0"/>
        <w:rPr>
          <w:b/>
        </w:rPr>
      </w:pPr>
      <w:r>
        <w:br w:type="page"/>
      </w:r>
      <w:r>
        <w:rPr>
          <w:b/>
          <w:rtl w:val="0"/>
        </w:rPr>
        <w:t>Thêm sản phẩm vào giỏ hàng</w:t>
      </w:r>
    </w:p>
    <w:tbl>
      <w:tblPr>
        <w:tblStyle w:val="42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Thêm sản phẩm vào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ấn vào nút “Thêm vào giỏ hàng” cạnh sản phẩm.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8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>Mã sản phẩm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21"/>
              </w:numPr>
              <w:spacing w:before="120" w:line="360" w:lineRule="auto"/>
              <w:ind w:left="425" w:leftChars="0" w:hanging="65" w:firstLineChars="0"/>
            </w:pPr>
            <w:r>
              <w:rPr>
                <w:rtl w:val="0"/>
              </w:rPr>
              <w:t>Mở phiên xử lý</w:t>
            </w:r>
          </w:p>
          <w:p>
            <w:pPr>
              <w:numPr>
                <w:ilvl w:val="0"/>
                <w:numId w:val="21"/>
              </w:numPr>
              <w:spacing w:before="120" w:line="360" w:lineRule="auto"/>
              <w:ind w:left="425" w:leftChars="0" w:hanging="65" w:firstLineChars="0"/>
            </w:pPr>
            <w:r>
              <w:rPr>
                <w:rtl w:val="0"/>
              </w:rPr>
              <w:t>Kiểm tra số lượng sản phẩm trong giỏ hàng đa đạt 50 chưa, nếu có: báo lỗi và dừng phiên xử lý</w:t>
            </w:r>
          </w:p>
          <w:p>
            <w:pPr>
              <w:numPr>
                <w:ilvl w:val="0"/>
                <w:numId w:val="21"/>
              </w:numPr>
              <w:spacing w:line="360" w:lineRule="auto"/>
              <w:ind w:left="425" w:leftChars="0" w:hanging="65" w:firstLineChars="0"/>
            </w:pPr>
            <w:r>
              <w:rPr>
                <w:rtl w:val="0"/>
              </w:rPr>
              <w:t>Kiểm tra trong phiên giỏ hàng đã tồn tại mã sản phẩm này chưa</w:t>
            </w:r>
          </w:p>
          <w:p>
            <w:pPr>
              <w:numPr>
                <w:ilvl w:val="1"/>
                <w:numId w:val="21"/>
              </w:numPr>
              <w:spacing w:line="360" w:lineRule="auto"/>
              <w:ind w:left="425" w:leftChars="0" w:firstLine="655" w:firstLineChars="0"/>
            </w:pPr>
            <w:r>
              <w:rPr>
                <w:rtl w:val="0"/>
              </w:rPr>
              <w:t>Có: tăng số lượng lên 1 trong giỏ hàng theo mã sản phẩm</w:t>
            </w:r>
          </w:p>
          <w:p>
            <w:pPr>
              <w:numPr>
                <w:ilvl w:val="1"/>
                <w:numId w:val="21"/>
              </w:numPr>
              <w:spacing w:line="360" w:lineRule="auto"/>
              <w:ind w:left="425" w:leftChars="0" w:firstLine="655" w:firstLineChars="0"/>
            </w:pPr>
            <w:r>
              <w:rPr>
                <w:rtl w:val="0"/>
              </w:rPr>
              <w:t>Không: tạo sản phẩm mới trong giỏ hàng có số lượng là 1</w:t>
            </w:r>
          </w:p>
          <w:p>
            <w:pPr>
              <w:numPr>
                <w:ilvl w:val="0"/>
                <w:numId w:val="21"/>
              </w:numPr>
              <w:spacing w:line="360" w:lineRule="auto"/>
              <w:ind w:left="425" w:leftChars="0" w:hanging="65" w:firstLineChars="0"/>
            </w:pPr>
            <w:r>
              <w:rPr>
                <w:rFonts w:hint="default"/>
                <w:rtl w:val="0"/>
                <w:lang w:val="en-US"/>
              </w:rPr>
              <w:t>Tăng số lượng trong icon giỏ hàng trên thanh 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before="120" w:line="360" w:lineRule="auto"/>
              <w:ind w:left="342" w:hanging="360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Đúng:cập nhật số lượng </w:t>
            </w:r>
            <w:r>
              <w:rPr>
                <w:rFonts w:hint="default"/>
                <w:rtl w:val="0"/>
                <w:lang w:val="en-US"/>
              </w:rPr>
              <w:t>sản phẩm trong giỏ hàng</w:t>
            </w:r>
          </w:p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>Sai: thông báo thất bại</w:t>
            </w:r>
          </w:p>
        </w:tc>
      </w:tr>
    </w:tbl>
    <w:p>
      <w:pPr>
        <w:numPr>
          <w:ilvl w:val="0"/>
          <w:numId w:val="22"/>
        </w:numPr>
        <w:spacing w:before="120" w:after="120" w:line="360" w:lineRule="auto"/>
        <w:ind w:left="420" w:leftChars="0" w:hanging="420" w:firstLineChars="0"/>
        <w:rPr>
          <w:b/>
        </w:rPr>
      </w:pPr>
      <w:r>
        <w:br w:type="page"/>
      </w:r>
      <w:r>
        <w:rPr>
          <w:b/>
          <w:rtl w:val="0"/>
        </w:rPr>
        <w:t>Xem giỏ hàng</w:t>
      </w:r>
    </w:p>
    <w:tbl>
      <w:tblPr>
        <w:tblStyle w:val="43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Xem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ấn vào biểu tượng giỏ hàng trên thanh 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spacing w:after="120" w:line="360" w:lineRule="auto"/>
              <w:ind w:left="0"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23"/>
              </w:numPr>
              <w:tabs>
                <w:tab w:val="clear" w:pos="420"/>
              </w:tabs>
              <w:spacing w:before="120" w:line="360" w:lineRule="auto"/>
              <w:ind w:left="420" w:leftChars="0" w:hanging="420" w:firstLineChars="0"/>
            </w:pPr>
            <w:r>
              <w:rPr>
                <w:rFonts w:hint="default"/>
                <w:lang w:val="en-US"/>
              </w:rPr>
              <w:t>Kiểm tra xem giỏ hàng có trống không, nếu</w:t>
            </w:r>
          </w:p>
          <w:p>
            <w:pPr>
              <w:numPr>
                <w:ilvl w:val="1"/>
                <w:numId w:val="23"/>
              </w:numPr>
              <w:tabs>
                <w:tab w:val="clear" w:pos="840"/>
              </w:tabs>
              <w:spacing w:before="120" w:line="360" w:lineRule="auto"/>
              <w:ind w:left="840" w:leftChars="0" w:hanging="420" w:firstLineChars="0"/>
            </w:pPr>
            <w:r>
              <w:rPr>
                <w:rFonts w:hint="default"/>
                <w:lang w:val="en-US"/>
              </w:rPr>
              <w:t>Có: hiện ảnh giỏ hàng trống</w:t>
            </w:r>
          </w:p>
          <w:p>
            <w:pPr>
              <w:numPr>
                <w:ilvl w:val="1"/>
                <w:numId w:val="23"/>
              </w:numPr>
              <w:tabs>
                <w:tab w:val="clear" w:pos="840"/>
              </w:tabs>
              <w:spacing w:before="120" w:line="360" w:lineRule="auto"/>
              <w:ind w:left="840" w:leftChars="0" w:hanging="420" w:firstLineChars="0"/>
            </w:pPr>
            <w:r>
              <w:rPr>
                <w:rFonts w:hint="default"/>
                <w:lang w:val="en-US"/>
              </w:rPr>
              <w:t xml:space="preserve">Không: </w:t>
            </w:r>
            <w:r>
              <w:rPr>
                <w:rFonts w:hint="default"/>
                <w:rtl w:val="0"/>
                <w:lang w:val="en-US"/>
              </w:rPr>
              <w:t>h</w:t>
            </w:r>
            <w:r>
              <w:rPr>
                <w:rtl w:val="0"/>
              </w:rPr>
              <w:t>iển thị tất cả sản phẩm trong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</w:pPr>
            <w:r>
              <w:rPr>
                <w:rFonts w:hint="default"/>
                <w:lang w:val="en-US"/>
              </w:rPr>
              <w:t>Hiển thị thông tin giỏ hàng</w:t>
            </w:r>
          </w:p>
        </w:tc>
      </w:tr>
    </w:tbl>
    <w:p>
      <w:pPr>
        <w:numPr>
          <w:ilvl w:val="0"/>
          <w:numId w:val="24"/>
        </w:numPr>
        <w:spacing w:before="120" w:after="120" w:line="360" w:lineRule="auto"/>
        <w:ind w:left="420" w:leftChars="0" w:hanging="420" w:firstLineChars="0"/>
        <w:rPr>
          <w:b/>
        </w:rPr>
      </w:pPr>
      <w:r>
        <w:br w:type="page"/>
      </w:r>
      <w:r>
        <w:rPr>
          <w:b/>
          <w:rtl w:val="0"/>
        </w:rPr>
        <w:t>Cập nhật số lượng sản phẩm trong giỏ hàng</w:t>
      </w:r>
    </w:p>
    <w:tbl>
      <w:tblPr>
        <w:tblStyle w:val="44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Cập nhật số lượng sản phẩm trong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ấn vào nút “+” hoặc “-” hoặc biểu tượng thùng rác trong trang xem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8"/>
              </w:numPr>
              <w:spacing w:before="120" w:line="360" w:lineRule="auto"/>
              <w:ind w:left="342" w:hanging="360"/>
            </w:pPr>
            <w:r>
              <w:rPr>
                <w:rtl w:val="0"/>
              </w:rPr>
              <w:t>Mã sản phẩm trong giỏ hàng</w:t>
            </w:r>
          </w:p>
          <w:p>
            <w:pPr>
              <w:numPr>
                <w:ilvl w:val="0"/>
                <w:numId w:val="8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>Loại hành động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25"/>
              </w:numPr>
              <w:spacing w:before="120" w:line="360" w:lineRule="auto"/>
              <w:ind w:left="720" w:hanging="360"/>
            </w:pPr>
            <w:r>
              <w:rPr>
                <w:rtl w:val="0"/>
              </w:rPr>
              <w:t>Mở phiên xử lý</w:t>
            </w:r>
          </w:p>
          <w:p>
            <w:pPr>
              <w:numPr>
                <w:ilvl w:val="0"/>
                <w:numId w:val="25"/>
              </w:numPr>
              <w:spacing w:line="360" w:lineRule="auto"/>
              <w:ind w:left="720" w:hanging="360"/>
            </w:pPr>
            <w:r>
              <w:rPr>
                <w:rtl w:val="0"/>
              </w:rPr>
              <w:t>Kiểm tra loại hành động, nếu là</w:t>
            </w:r>
          </w:p>
          <w:p>
            <w:pPr>
              <w:numPr>
                <w:ilvl w:val="1"/>
                <w:numId w:val="25"/>
              </w:numPr>
              <w:spacing w:line="360" w:lineRule="auto"/>
              <w:ind w:left="1440" w:hanging="360"/>
            </w:pPr>
            <w:r>
              <w:rPr>
                <w:rtl w:val="0"/>
              </w:rPr>
              <w:t xml:space="preserve">+: Kiểm tra số lượng sản phẩm trong giỏ hàng đa đạt 50 chưa, nếu </w:t>
            </w:r>
          </w:p>
          <w:p>
            <w:pPr>
              <w:numPr>
                <w:ilvl w:val="2"/>
                <w:numId w:val="25"/>
              </w:numPr>
              <w:spacing w:line="360" w:lineRule="auto"/>
              <w:ind w:left="2160" w:hanging="360"/>
            </w:pPr>
            <w:r>
              <w:rPr>
                <w:rtl w:val="0"/>
              </w:rPr>
              <w:t>có: báo lỗi và dừng phiên xử lý</w:t>
            </w:r>
          </w:p>
          <w:p>
            <w:pPr>
              <w:numPr>
                <w:ilvl w:val="2"/>
                <w:numId w:val="25"/>
              </w:numPr>
              <w:spacing w:line="360" w:lineRule="auto"/>
              <w:ind w:left="2160" w:hanging="360"/>
            </w:pPr>
            <w:r>
              <w:rPr>
                <w:rtl w:val="0"/>
              </w:rPr>
              <w:t>Không: tăng số lượng lên 1 trong giỏ hàng theo mã sản phẩm trong giỏ hàng</w:t>
            </w:r>
          </w:p>
          <w:p>
            <w:pPr>
              <w:numPr>
                <w:ilvl w:val="1"/>
                <w:numId w:val="25"/>
              </w:numPr>
              <w:spacing w:line="360" w:lineRule="auto"/>
              <w:ind w:left="1440" w:hanging="360"/>
            </w:pPr>
            <w:r>
              <w:rPr>
                <w:rtl w:val="0"/>
              </w:rPr>
              <w:t>-: giảm số lượng xuống 1 trong giỏ hàng theo mã sản phẩm trong giỏ hàng</w:t>
            </w:r>
          </w:p>
          <w:p>
            <w:pPr>
              <w:numPr>
                <w:ilvl w:val="1"/>
                <w:numId w:val="25"/>
              </w:numPr>
              <w:spacing w:line="360" w:lineRule="auto"/>
              <w:ind w:left="1440" w:hanging="360"/>
            </w:pPr>
            <w:r>
              <w:rPr>
                <w:rtl w:val="0"/>
              </w:rPr>
              <w:t>Del: xóa sản phẩm trong giỏ hàng theo mã sản phẩm trong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before="120" w:line="360" w:lineRule="auto"/>
              <w:ind w:left="342" w:hanging="360"/>
            </w:pPr>
            <w:r>
              <w:rPr>
                <w:rtl w:val="0"/>
              </w:rPr>
              <w:t>Đúng: cập nhật số lượng sản phẩm trong giỏ hàng</w:t>
            </w:r>
          </w:p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>Sai</w:t>
            </w:r>
            <w:r>
              <w:rPr>
                <w:rFonts w:hint="default"/>
                <w:rtl w:val="0"/>
                <w:lang w:val="en-US"/>
              </w:rPr>
              <w:t>:</w:t>
            </w:r>
            <w:r>
              <w:rPr>
                <w:rtl w:val="0"/>
              </w:rPr>
              <w:t xml:space="preserve"> thông báo thất bại</w:t>
            </w:r>
          </w:p>
        </w:tc>
      </w:tr>
    </w:tbl>
    <w:p>
      <w:pPr>
        <w:numPr>
          <w:ilvl w:val="0"/>
          <w:numId w:val="26"/>
        </w:numPr>
        <w:spacing w:before="120" w:after="120" w:line="360" w:lineRule="auto"/>
        <w:ind w:left="420" w:leftChars="0" w:hanging="420" w:firstLineChars="0"/>
        <w:rPr>
          <w:b/>
        </w:rPr>
      </w:pPr>
      <w:r>
        <w:br w:type="page"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rtl w:val="0"/>
          <w:lang w:val="en-US"/>
        </w:rPr>
        <w:t>Đặt hàng</w:t>
      </w:r>
    </w:p>
    <w:tbl>
      <w:tblPr>
        <w:tblStyle w:val="45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Fonts w:hint="default"/>
                <w:b w:val="0"/>
                <w:bCs w:val="0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rtl w:val="0"/>
                <w:lang w:val="en-US"/>
              </w:rPr>
              <w:t>Đặt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ấn vào nút “Order” trong trang xem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spacing w:after="120" w:line="360" w:lineRule="auto"/>
              <w:ind w:left="0"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27"/>
              </w:numPr>
              <w:spacing w:before="120" w:line="360" w:lineRule="auto"/>
              <w:ind w:left="425" w:leftChars="0" w:hanging="65" w:firstLineChars="0"/>
            </w:pPr>
            <w:r>
              <w:rPr>
                <w:rtl w:val="0"/>
              </w:rPr>
              <w:t>Mở phiên xử lý</w:t>
            </w:r>
          </w:p>
          <w:p>
            <w:pPr>
              <w:numPr>
                <w:ilvl w:val="0"/>
                <w:numId w:val="27"/>
              </w:numPr>
              <w:spacing w:before="120" w:line="360" w:lineRule="auto"/>
              <w:ind w:left="425" w:leftChars="0" w:hanging="65" w:firstLineChars="0"/>
            </w:pPr>
            <w:r>
              <w:rPr>
                <w:rtl w:val="0"/>
              </w:rPr>
              <w:t>Kiểm tra giỏ hàng có trống không, nếu có:</w:t>
            </w:r>
            <w:r>
              <w:rPr>
                <w:rFonts w:hint="default"/>
                <w:rtl w:val="0"/>
                <w:lang w:val="en-US"/>
              </w:rPr>
              <w:t xml:space="preserve"> quay về trang xcm giỏ hàng và</w:t>
            </w:r>
            <w:r>
              <w:rPr>
                <w:rtl w:val="0"/>
              </w:rPr>
              <w:t xml:space="preserve"> báo lỗi</w:t>
            </w:r>
          </w:p>
          <w:p>
            <w:pPr>
              <w:numPr>
                <w:ilvl w:val="0"/>
                <w:numId w:val="27"/>
              </w:numPr>
              <w:spacing w:before="120" w:line="360" w:lineRule="auto"/>
              <w:ind w:left="425" w:leftChars="0" w:hanging="65" w:firstLineChars="0"/>
            </w:pPr>
            <w:r>
              <w:rPr>
                <w:rtl w:val="0"/>
              </w:rPr>
              <w:t xml:space="preserve">Kiểm tra </w:t>
            </w:r>
            <w:r>
              <w:rPr>
                <w:rFonts w:hint="default"/>
                <w:rtl w:val="0"/>
                <w:lang w:val="en-US"/>
              </w:rPr>
              <w:t>có phải khách hàng chưa đăng nhập không, nếu phải kiểm tra có trường nào chưa nhập không, nếu có quay về trang xem giỏ hàng và báo lỗi</w:t>
            </w:r>
          </w:p>
          <w:p>
            <w:pPr>
              <w:numPr>
                <w:ilvl w:val="0"/>
                <w:numId w:val="27"/>
              </w:numPr>
              <w:spacing w:before="120" w:line="360" w:lineRule="auto"/>
              <w:ind w:left="425" w:leftChars="0" w:hanging="65" w:firstLineChars="0"/>
            </w:pPr>
            <w:r>
              <w:rPr>
                <w:rFonts w:hint="default"/>
                <w:rtl w:val="0"/>
                <w:lang w:val="en-US"/>
              </w:rPr>
              <w:t>Tạo description từ thông tin giao hàng và ghi chú</w:t>
            </w:r>
          </w:p>
          <w:p>
            <w:pPr>
              <w:numPr>
                <w:ilvl w:val="0"/>
                <w:numId w:val="27"/>
              </w:numPr>
              <w:spacing w:before="120" w:line="360" w:lineRule="auto"/>
              <w:ind w:left="425" w:leftChars="0" w:hanging="65" w:firstLineChars="0"/>
            </w:pPr>
            <w:r>
              <w:rPr>
                <w:rFonts w:hint="default"/>
                <w:rtl w:val="0"/>
                <w:lang w:val="en-US"/>
              </w:rPr>
              <w:t xml:space="preserve">Kết nối database </w:t>
            </w:r>
          </w:p>
          <w:p>
            <w:pPr>
              <w:numPr>
                <w:ilvl w:val="0"/>
                <w:numId w:val="27"/>
              </w:numPr>
              <w:spacing w:before="120" w:line="360" w:lineRule="auto"/>
              <w:ind w:left="425" w:leftChars="0" w:hanging="65" w:firstLineChars="0"/>
            </w:pPr>
            <w:r>
              <w:rPr>
                <w:rFonts w:hint="default"/>
                <w:rtl w:val="0"/>
                <w:lang w:val="en-US"/>
              </w:rPr>
              <w:t>Lưu hóa đơn vào bảng orders</w:t>
            </w:r>
          </w:p>
          <w:p>
            <w:pPr>
              <w:numPr>
                <w:ilvl w:val="0"/>
                <w:numId w:val="27"/>
              </w:numPr>
              <w:spacing w:before="120" w:line="360" w:lineRule="auto"/>
              <w:ind w:left="425" w:leftChars="0" w:hanging="65" w:firstLineChars="0"/>
            </w:pPr>
            <w:r>
              <w:rPr>
                <w:rFonts w:hint="default"/>
                <w:rtl w:val="0"/>
                <w:lang w:val="en-US"/>
              </w:rPr>
              <w:t>Lưu từng sản phẩm vào bảng order_details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before="120" w:line="360" w:lineRule="auto"/>
              <w:ind w:left="342" w:hanging="360"/>
            </w:pPr>
            <w:r>
              <w:rPr>
                <w:rtl w:val="0"/>
              </w:rPr>
              <w:t xml:space="preserve">Đúng: </w:t>
            </w:r>
            <w:r>
              <w:rPr>
                <w:rFonts w:hint="default"/>
                <w:rtl w:val="0"/>
                <w:lang w:val="en-US"/>
              </w:rPr>
              <w:t>Lưu vào database và chuyển sang trang thông tin đơn hàng</w:t>
            </w:r>
          </w:p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 xml:space="preserve">Sai: </w:t>
            </w:r>
            <w:r>
              <w:rPr>
                <w:rFonts w:hint="default"/>
                <w:rtl w:val="0"/>
                <w:lang w:val="en-US"/>
              </w:rPr>
              <w:t>chuyển sang trang giỏ hàng</w:t>
            </w:r>
            <w:r>
              <w:rPr>
                <w:rtl w:val="0"/>
              </w:rPr>
              <w:t xml:space="preserve"> và thông báo thất bại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  <w:rtl w:val="0"/>
              </w:rPr>
            </w:pPr>
            <w:r>
              <w:rPr>
                <w:b/>
                <w:i/>
                <w:rtl w:val="0"/>
              </w:rPr>
              <w:t>Lưu 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Validate bằng JS</w:t>
            </w:r>
          </w:p>
        </w:tc>
      </w:tr>
    </w:tbl>
    <w:p>
      <w:pPr>
        <w:numPr>
          <w:ilvl w:val="0"/>
          <w:numId w:val="28"/>
        </w:numPr>
        <w:tabs>
          <w:tab w:val="clear" w:pos="420"/>
        </w:tabs>
        <w:spacing w:before="120" w:after="120" w:line="360" w:lineRule="auto"/>
        <w:ind w:left="420" w:leftChars="0" w:hanging="420" w:firstLineChars="0"/>
        <w:rPr>
          <w:b/>
        </w:rPr>
      </w:pPr>
      <w:r>
        <w:br w:type="page"/>
      </w:r>
      <w:r>
        <w:rPr>
          <w:rFonts w:hint="default"/>
          <w:b/>
          <w:rtl w:val="0"/>
        </w:rPr>
        <w:t>Xem thông tin đơn hàng</w:t>
      </w:r>
    </w:p>
    <w:tbl>
      <w:tblPr>
        <w:tblStyle w:val="46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Fonts w:hint="default"/>
                <w:rtl w:val="0"/>
              </w:rPr>
              <w:t>Xem thông tin đơn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Người dùng ấn </w:t>
            </w:r>
            <w:r>
              <w:rPr>
                <w:rtl w:val="0"/>
                <w:lang w:val="en-US"/>
              </w:rPr>
              <w:t>đơ</w:t>
            </w:r>
            <w:r>
              <w:rPr>
                <w:rFonts w:hint="default"/>
                <w:rtl w:val="0"/>
                <w:lang w:val="en-US"/>
              </w:rPr>
              <w:t>n hàng cụ thể trong trang lịch sử đơn hàng hoặc truy cập bằng đường link đối với khách hàng không có tài khoản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8"/>
              </w:numPr>
              <w:spacing w:after="120" w:line="360" w:lineRule="auto"/>
              <w:ind w:left="342" w:hanging="360"/>
            </w:pPr>
            <w:r>
              <w:rPr>
                <w:rFonts w:hint="default"/>
                <w:rtl w:val="0"/>
                <w:lang w:val="en-US"/>
              </w:rPr>
              <w:t>Mã đơn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29"/>
              </w:numPr>
              <w:spacing w:before="120" w:line="360" w:lineRule="auto"/>
              <w:ind w:left="425" w:leftChars="0" w:hanging="65" w:firstLineChars="0"/>
            </w:pPr>
            <w:r>
              <w:rPr>
                <w:rtl w:val="0"/>
              </w:rPr>
              <w:t xml:space="preserve">Chuyển sang </w:t>
            </w:r>
            <w:r>
              <w:rPr>
                <w:rFonts w:hint="default"/>
                <w:rtl w:val="0"/>
                <w:lang w:val="en-US"/>
              </w:rPr>
              <w:t>trang xem thông tin đơn hàng</w:t>
            </w:r>
          </w:p>
          <w:p>
            <w:pPr>
              <w:numPr>
                <w:ilvl w:val="0"/>
                <w:numId w:val="29"/>
              </w:numPr>
              <w:spacing w:before="120" w:line="360" w:lineRule="auto"/>
              <w:ind w:left="425" w:leftChars="0" w:hanging="65" w:firstLineChars="0"/>
            </w:pPr>
            <w:r>
              <w:rPr>
                <w:rFonts w:hint="default"/>
                <w:lang w:val="en-US"/>
              </w:rPr>
              <w:t>Hiển thị thông tin đơn hàng, kiểm tra xem đây có phải đơn hàng của người dùng đang xem hay không, nếu</w:t>
            </w:r>
          </w:p>
          <w:p>
            <w:pPr>
              <w:numPr>
                <w:ilvl w:val="1"/>
                <w:numId w:val="29"/>
              </w:numPr>
              <w:spacing w:before="120" w:line="360" w:lineRule="auto"/>
              <w:ind w:left="425" w:leftChars="0" w:firstLine="655" w:firstLineChars="0"/>
            </w:pPr>
            <w:r>
              <w:rPr>
                <w:rFonts w:hint="default"/>
                <w:lang w:val="en-US"/>
              </w:rPr>
              <w:t>Phải: hiển thị thông tin giao hàng</w:t>
            </w:r>
          </w:p>
          <w:p>
            <w:pPr>
              <w:numPr>
                <w:ilvl w:val="1"/>
                <w:numId w:val="29"/>
              </w:numPr>
              <w:spacing w:before="120" w:line="360" w:lineRule="auto"/>
              <w:ind w:left="425" w:leftChars="0" w:firstLine="655" w:firstLineChars="0"/>
            </w:pPr>
            <w:r>
              <w:rPr>
                <w:rFonts w:hint="default"/>
                <w:lang w:val="en-US"/>
              </w:rPr>
              <w:t>Không: không hiển thị thông tin giao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before="120" w:line="360" w:lineRule="auto"/>
              <w:ind w:left="342" w:hanging="360"/>
            </w:pPr>
            <w:r>
              <w:rPr>
                <w:rtl w:val="0"/>
              </w:rPr>
              <w:t>Đúng: Hiển thị t</w:t>
            </w:r>
            <w:r>
              <w:rPr>
                <w:rFonts w:hint="default"/>
                <w:rtl w:val="0"/>
                <w:lang w:val="en-US"/>
              </w:rPr>
              <w:t>hông tin đơn hàng</w:t>
            </w:r>
          </w:p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 xml:space="preserve">Sai: Hiển thị trang </w:t>
            </w:r>
            <w:r>
              <w:rPr>
                <w:rFonts w:hint="default"/>
                <w:rtl w:val="0"/>
                <w:lang w:val="en-US"/>
              </w:rPr>
              <w:t>chủ</w:t>
            </w:r>
            <w:r>
              <w:rPr>
                <w:rtl w:val="0"/>
              </w:rPr>
              <w:t xml:space="preserve"> và thông báo thất bại</w:t>
            </w:r>
          </w:p>
        </w:tc>
      </w:tr>
    </w:tbl>
    <w:p>
      <w:pPr>
        <w:numPr>
          <w:ilvl w:val="0"/>
          <w:numId w:val="30"/>
        </w:numPr>
        <w:spacing w:before="120" w:after="120" w:line="360" w:lineRule="auto"/>
        <w:ind w:left="420" w:leftChars="0" w:hanging="420" w:firstLineChars="0"/>
        <w:rPr>
          <w:b/>
        </w:rPr>
      </w:pPr>
      <w:r>
        <w:br w:type="page"/>
      </w:r>
      <w:r>
        <w:rPr>
          <w:rFonts w:hint="default"/>
          <w:b/>
          <w:rtl w:val="0"/>
        </w:rPr>
        <w:t>Xem lịch sử</w:t>
      </w:r>
    </w:p>
    <w:tbl>
      <w:tblPr>
        <w:tblStyle w:val="47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Khách hàng</w:t>
            </w:r>
            <w:r>
              <w:rPr>
                <w:rFonts w:hint="default"/>
                <w:rtl w:val="0"/>
                <w:lang w:val="en-US"/>
              </w:rPr>
              <w:t xml:space="preserve"> đã đăng nhập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Fonts w:hint="default"/>
                <w:rtl w:val="0"/>
              </w:rPr>
              <w:t>Xem lịch sử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ấn vào nút “</w:t>
            </w:r>
            <w:r>
              <w:rPr>
                <w:rFonts w:hint="default"/>
                <w:rtl w:val="0"/>
                <w:lang w:val="en-US"/>
              </w:rPr>
              <w:t>Orders</w:t>
            </w:r>
            <w:r>
              <w:rPr>
                <w:rtl w:val="0"/>
              </w:rPr>
              <w:t>” trên thanh 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numPr>
                <w:numId w:val="0"/>
              </w:numPr>
              <w:spacing w:after="120" w:line="360" w:lineRule="auto"/>
              <w:ind w:left="-18" w:left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31"/>
              </w:numPr>
              <w:tabs>
                <w:tab w:val="clear" w:pos="420"/>
              </w:tabs>
              <w:spacing w:before="120" w:line="360" w:lineRule="auto"/>
              <w:ind w:left="420" w:leftChars="0" w:hanging="420" w:firstLineChars="0"/>
            </w:pPr>
            <w:r>
              <w:rPr>
                <w:rtl w:val="0"/>
              </w:rPr>
              <w:t xml:space="preserve">Chuyển sang </w:t>
            </w:r>
            <w:r>
              <w:rPr>
                <w:rFonts w:hint="default"/>
                <w:rtl w:val="0"/>
                <w:lang w:val="en-US"/>
              </w:rPr>
              <w:t>trang xem lịch sử</w:t>
            </w:r>
          </w:p>
          <w:p>
            <w:pPr>
              <w:numPr>
                <w:ilvl w:val="0"/>
                <w:numId w:val="31"/>
              </w:numPr>
              <w:tabs>
                <w:tab w:val="clear" w:pos="420"/>
              </w:tabs>
              <w:spacing w:before="120" w:line="360" w:lineRule="auto"/>
              <w:ind w:left="420" w:leftChars="0" w:hanging="420" w:firstLineChars="0"/>
            </w:pPr>
            <w:r>
              <w:rPr>
                <w:rFonts w:hint="default"/>
                <w:lang w:val="en-US"/>
              </w:rPr>
              <w:t>Kiểm tra lịch sử có trống không, nếu</w:t>
            </w:r>
          </w:p>
          <w:p>
            <w:pPr>
              <w:numPr>
                <w:ilvl w:val="1"/>
                <w:numId w:val="31"/>
              </w:numPr>
              <w:tabs>
                <w:tab w:val="clear" w:pos="840"/>
              </w:tabs>
              <w:spacing w:before="120" w:line="360" w:lineRule="auto"/>
              <w:ind w:left="840" w:leftChars="0" w:hanging="420" w:firstLineChars="0"/>
            </w:pPr>
            <w:r>
              <w:rPr>
                <w:rFonts w:hint="default"/>
                <w:lang w:val="en-US"/>
              </w:rPr>
              <w:t>Có: hiển thị ảnh “lịch sử trống”</w:t>
            </w:r>
          </w:p>
          <w:p>
            <w:pPr>
              <w:numPr>
                <w:ilvl w:val="1"/>
                <w:numId w:val="31"/>
              </w:numPr>
              <w:tabs>
                <w:tab w:val="clear" w:pos="840"/>
              </w:tabs>
              <w:spacing w:before="120" w:line="360" w:lineRule="auto"/>
              <w:ind w:left="840" w:leftChars="0" w:hanging="420" w:firstLineChars="0"/>
            </w:pPr>
            <w:r>
              <w:rPr>
                <w:rFonts w:hint="default"/>
                <w:lang w:val="en-US"/>
              </w:rPr>
              <w:t>Không: hiện thị các đơn hàng trong lịch sử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before="120" w:line="360" w:lineRule="auto"/>
              <w:ind w:left="342" w:hanging="360"/>
            </w:pPr>
            <w:r>
              <w:rPr>
                <w:rtl w:val="0"/>
              </w:rPr>
              <w:t>Đúng: Hiển</w:t>
            </w:r>
            <w:r>
              <w:rPr>
                <w:rFonts w:hint="default"/>
                <w:rtl w:val="0"/>
                <w:lang w:val="en-US"/>
              </w:rPr>
              <w:t xml:space="preserve"> thị</w:t>
            </w: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lịch sử</w:t>
            </w:r>
          </w:p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>Sai:</w:t>
            </w:r>
            <w:r>
              <w:rPr>
                <w:rFonts w:hint="default"/>
                <w:rtl w:val="0"/>
                <w:lang w:val="en-US"/>
              </w:rPr>
              <w:t>chuyển sang</w:t>
            </w:r>
            <w:r>
              <w:rPr>
                <w:rtl w:val="0"/>
              </w:rPr>
              <w:t xml:space="preserve"> trang</w:t>
            </w:r>
            <w:r>
              <w:rPr>
                <w:rFonts w:hint="default"/>
                <w:rtl w:val="0"/>
                <w:lang w:val="en-US"/>
              </w:rPr>
              <w:t xml:space="preserve"> chủ </w:t>
            </w:r>
            <w:r>
              <w:rPr>
                <w:rtl w:val="0"/>
              </w:rPr>
              <w:t>và thông báo thất bại</w:t>
            </w:r>
          </w:p>
        </w:tc>
      </w:tr>
    </w:tbl>
    <w:p>
      <w:pPr>
        <w:numPr>
          <w:ilvl w:val="0"/>
          <w:numId w:val="32"/>
        </w:numPr>
        <w:spacing w:before="120" w:after="120" w:line="360" w:lineRule="auto"/>
        <w:ind w:left="420" w:leftChars="0" w:hanging="420" w:firstLineChars="0"/>
        <w:rPr>
          <w:b/>
        </w:rPr>
      </w:pPr>
      <w:r>
        <w:br w:type="page"/>
      </w:r>
      <w:r>
        <w:rPr>
          <w:rFonts w:hint="default"/>
          <w:b/>
          <w:rtl w:val="0"/>
        </w:rPr>
        <w:t>Sửa thông tin</w:t>
      </w:r>
    </w:p>
    <w:tbl>
      <w:tblPr>
        <w:tblStyle w:val="48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Khách hàng</w:t>
            </w:r>
            <w:r>
              <w:rPr>
                <w:rFonts w:hint="default"/>
                <w:rtl w:val="0"/>
                <w:lang w:val="en-US"/>
              </w:rPr>
              <w:t xml:space="preserve"> đã đăng nhập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Fonts w:hint="default"/>
                <w:rtl w:val="0"/>
              </w:rPr>
              <w:t>Sửa thông tin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Người dùng ấn vào nút “</w:t>
            </w:r>
            <w:r>
              <w:rPr>
                <w:rFonts w:hint="default"/>
                <w:rtl w:val="0"/>
                <w:lang w:val="en-US"/>
              </w:rPr>
              <w:t>Update info</w:t>
            </w:r>
            <w:r>
              <w:rPr>
                <w:rtl w:val="0"/>
              </w:rPr>
              <w:t>” trên thanh 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8"/>
              </w:numPr>
              <w:spacing w:after="120" w:line="240" w:lineRule="auto"/>
              <w:ind w:left="480" w:leftChars="50" w:hanging="360" w:firstLineChars="0"/>
            </w:pPr>
            <w:r>
              <w:rPr>
                <w:rtl w:val="0"/>
              </w:rPr>
              <w:t>Username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480" w:leftChars="50" w:hanging="360" w:firstLineChars="0"/>
            </w:pPr>
            <w:r>
              <w:rPr>
                <w:rtl w:val="0"/>
              </w:rPr>
              <w:t>Name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480" w:leftChars="50" w:hanging="360" w:firstLineChars="0"/>
            </w:pPr>
            <w:r>
              <w:rPr>
                <w:rtl w:val="0"/>
              </w:rPr>
              <w:t>Gender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480" w:leftChars="50" w:hanging="360" w:firstLineChars="0"/>
            </w:pPr>
            <w:r>
              <w:rPr>
                <w:rtl w:val="0"/>
              </w:rPr>
              <w:t>Avatar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480" w:leftChars="50" w:hanging="360" w:firstLineChars="0"/>
            </w:pPr>
            <w:r>
              <w:rPr>
                <w:rtl w:val="0"/>
              </w:rPr>
              <w:t>Email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480" w:leftChars="50" w:hanging="360" w:firstLineChars="0"/>
            </w:pPr>
            <w:r>
              <w:rPr>
                <w:rtl w:val="0"/>
              </w:rPr>
              <w:t>Phone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480" w:leftChars="50" w:hanging="360" w:firstLineChars="0"/>
            </w:pPr>
            <w:r>
              <w:rPr>
                <w:rtl w:val="0"/>
              </w:rPr>
              <w:t>DOB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480" w:leftChars="50" w:hanging="360" w:firstLineChars="0"/>
            </w:pPr>
            <w:r>
              <w:rPr>
                <w:rtl w:val="0"/>
              </w:rPr>
              <w:t>Address</w:t>
            </w:r>
          </w:p>
          <w:p>
            <w:pPr>
              <w:numPr>
                <w:ilvl w:val="0"/>
                <w:numId w:val="8"/>
              </w:numPr>
              <w:spacing w:after="120" w:line="240" w:lineRule="auto"/>
              <w:ind w:left="480" w:leftChars="50" w:hanging="360" w:firstLineChars="0"/>
            </w:pPr>
            <w:r>
              <w:rPr>
                <w:rtl w:val="0"/>
              </w:rPr>
              <w:t>Password</w:t>
            </w:r>
            <w:r>
              <w:rPr>
                <w:rFonts w:hint="default"/>
                <w:rtl w:val="0"/>
                <w:lang w:val="en-US"/>
              </w:rPr>
              <w:t xml:space="preserve"> mới</w:t>
            </w:r>
          </w:p>
          <w:p>
            <w:pPr>
              <w:numPr>
                <w:ilvl w:val="0"/>
                <w:numId w:val="8"/>
              </w:numPr>
              <w:spacing w:after="120" w:line="360" w:lineRule="auto"/>
              <w:ind w:left="480" w:leftChars="50" w:hanging="360" w:firstLineChars="0"/>
            </w:pPr>
            <w:r>
              <w:rPr>
                <w:rtl w:val="0"/>
              </w:rPr>
              <w:t>Password</w:t>
            </w:r>
            <w:r>
              <w:rPr>
                <w:rFonts w:hint="default"/>
                <w:rtl w:val="0"/>
                <w:lang w:val="en-US"/>
              </w:rPr>
              <w:t xml:space="preserve"> cũ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33"/>
              </w:numPr>
              <w:spacing w:before="120" w:line="360" w:lineRule="auto"/>
              <w:ind w:left="720" w:leftChars="0" w:hanging="360" w:firstLineChars="0"/>
            </w:pPr>
            <w:r>
              <w:rPr>
                <w:rFonts w:hint="default"/>
                <w:lang w:val="en-US"/>
              </w:rPr>
              <w:t>Chuyển sang form “Update info”</w:t>
            </w:r>
          </w:p>
          <w:p>
            <w:pPr>
              <w:numPr>
                <w:ilvl w:val="0"/>
                <w:numId w:val="33"/>
              </w:numPr>
              <w:spacing w:before="120" w:line="360" w:lineRule="auto"/>
              <w:ind w:left="720" w:leftChars="0" w:hanging="360" w:firstLineChars="0"/>
            </w:pPr>
            <w:r>
              <w:rPr>
                <w:rFonts w:hint="default"/>
                <w:lang w:val="en-US"/>
              </w:rPr>
              <w:t>Khi người dùng nhấn “Update”, lấy thông tin từ form</w:t>
            </w:r>
          </w:p>
          <w:p>
            <w:pPr>
              <w:numPr>
                <w:ilvl w:val="0"/>
                <w:numId w:val="33"/>
              </w:numPr>
              <w:spacing w:before="120" w:line="360" w:lineRule="auto"/>
              <w:ind w:left="720" w:leftChars="0" w:hanging="360" w:firstLineChars="0"/>
            </w:pPr>
            <w:r>
              <w:rPr>
                <w:rFonts w:hint="default"/>
                <w:lang w:val="en-US"/>
              </w:rPr>
              <w:t xml:space="preserve">Kiểm tra các trường có điền đầy đủ không và có hợp lệ không, nếu </w:t>
            </w:r>
          </w:p>
          <w:p>
            <w:pPr>
              <w:numPr>
                <w:ilvl w:val="1"/>
                <w:numId w:val="33"/>
              </w:numPr>
              <w:spacing w:before="120" w:line="360" w:lineRule="auto"/>
              <w:ind w:left="1140" w:leftChars="0" w:hanging="360" w:firstLineChars="0"/>
            </w:pPr>
            <w:r>
              <w:rPr>
                <w:rFonts w:hint="default"/>
                <w:lang w:val="en-US"/>
              </w:rPr>
              <w:t xml:space="preserve">không: báo lỗi </w:t>
            </w:r>
          </w:p>
          <w:p>
            <w:pPr>
              <w:numPr>
                <w:ilvl w:val="1"/>
                <w:numId w:val="33"/>
              </w:numPr>
              <w:spacing w:before="120" w:line="360" w:lineRule="auto"/>
              <w:ind w:left="1140" w:leftChars="0" w:hanging="360" w:firstLineChars="0"/>
            </w:pPr>
            <w:r>
              <w:rPr>
                <w:rFonts w:hint="default"/>
                <w:lang w:val="en-US"/>
              </w:rPr>
              <w:t>Có: kiểm tra xem Password cũ có trùng khớp Password không, nếu</w:t>
            </w:r>
          </w:p>
          <w:p>
            <w:pPr>
              <w:numPr>
                <w:ilvl w:val="2"/>
                <w:numId w:val="33"/>
              </w:numPr>
              <w:spacing w:before="120" w:line="360" w:lineRule="auto"/>
              <w:ind w:left="1560" w:leftChars="0" w:hanging="360" w:firstLineChars="0"/>
            </w:pPr>
            <w:r>
              <w:rPr>
                <w:rFonts w:hint="default"/>
                <w:lang w:val="en-US"/>
              </w:rPr>
              <w:t>Có: cập nhật thông tin, refresh session, chuyển hướng về form “Update info” và báo thành công</w:t>
            </w:r>
          </w:p>
          <w:p>
            <w:pPr>
              <w:numPr>
                <w:ilvl w:val="2"/>
                <w:numId w:val="33"/>
              </w:numPr>
              <w:spacing w:before="120" w:line="360" w:lineRule="auto"/>
              <w:ind w:left="1560" w:leftChars="0" w:hanging="360" w:firstLineChars="0"/>
            </w:pPr>
            <w:r>
              <w:rPr>
                <w:rFonts w:hint="default"/>
                <w:lang w:val="en-US"/>
              </w:rPr>
              <w:t xml:space="preserve">Không: chuyển hướng về form “Update info” và báo lỗi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10"/>
              </w:numPr>
              <w:spacing w:before="120" w:line="360" w:lineRule="auto"/>
              <w:ind w:left="342" w:hanging="360"/>
            </w:pPr>
            <w:r>
              <w:rPr>
                <w:rtl w:val="0"/>
              </w:rPr>
              <w:t xml:space="preserve">Đúng: </w:t>
            </w:r>
            <w:r>
              <w:rPr>
                <w:rFonts w:hint="default"/>
                <w:lang w:val="en-US"/>
              </w:rPr>
              <w:t>cập nhật thông tin</w:t>
            </w:r>
          </w:p>
          <w:p>
            <w:pPr>
              <w:numPr>
                <w:ilvl w:val="0"/>
                <w:numId w:val="10"/>
              </w:numPr>
              <w:spacing w:after="120" w:line="360" w:lineRule="auto"/>
              <w:ind w:left="342" w:hanging="360"/>
            </w:pPr>
            <w:r>
              <w:rPr>
                <w:rtl w:val="0"/>
              </w:rPr>
              <w:t>Sai:  thông báo thất bại</w:t>
            </w:r>
          </w:p>
        </w:tc>
      </w:tr>
    </w:tbl>
    <w:p>
      <w:pPr>
        <w:spacing w:before="120" w:after="120" w:line="360" w:lineRule="auto"/>
      </w:pPr>
      <w:r>
        <w:br w:type="page"/>
      </w:r>
    </w:p>
    <w:p>
      <w:pPr>
        <w:spacing w:before="120" w:after="120" w:line="360" w:lineRule="auto"/>
      </w:pPr>
    </w:p>
    <w:p>
      <w:pPr>
        <w:numPr>
          <w:ilvl w:val="0"/>
          <w:numId w:val="34"/>
        </w:numPr>
        <w:spacing w:before="120" w:after="120" w:line="360" w:lineRule="auto"/>
        <w:ind w:left="720" w:leftChars="0" w:hanging="360" w:firstLineChars="0"/>
        <w:rPr>
          <w:rFonts w:ascii="Times New Roman" w:hAnsi="Times New Roman" w:eastAsia="Times New Roman" w:cs="Times New Roman"/>
          <w:b/>
        </w:rPr>
      </w:pPr>
      <w:r>
        <w:rPr>
          <w:b/>
          <w:rtl w:val="0"/>
          <w:lang w:val="en-US"/>
        </w:rPr>
        <w:t>Đă</w:t>
      </w:r>
      <w:r>
        <w:rPr>
          <w:rFonts w:hint="default"/>
          <w:b/>
          <w:rtl w:val="0"/>
          <w:lang w:val="en-US"/>
        </w:rPr>
        <w:t>ng xuất</w:t>
      </w:r>
    </w:p>
    <w:tbl>
      <w:tblPr>
        <w:tblStyle w:val="49"/>
        <w:tblW w:w="8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7"/>
        <w:gridCol w:w="6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Các tác nhân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</w:pPr>
            <w:r>
              <w:rPr>
                <w:rtl w:val="0"/>
              </w:rPr>
              <w:t>Khách đã đăng nhập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6" w:hRule="atLeast"/>
        </w:trPr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Mô tả</w:t>
            </w:r>
          </w:p>
        </w:tc>
        <w:tc>
          <w:tcPr>
            <w:shd w:val="clear" w:color="auto" w:fill="auto"/>
          </w:tcPr>
          <w:p>
            <w:pPr>
              <w:numPr>
                <w:numId w:val="0"/>
              </w:numPr>
              <w:spacing w:before="120" w:after="120" w:line="360" w:lineRule="auto"/>
              <w:ind w:left="0" w:leftChars="0" w:firstLine="0" w:firstLineChars="0"/>
            </w:pPr>
            <w:r>
              <w:rPr>
                <w:b w:val="0"/>
                <w:bCs/>
                <w:rtl w:val="0"/>
                <w:lang w:val="en-US"/>
              </w:rPr>
              <w:t>Đă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ng xuất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Kích hoạt</w:t>
            </w:r>
          </w:p>
        </w:tc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Người dùng ấn vào nút “</w:t>
            </w:r>
            <w:r>
              <w:rPr>
                <w:b w:val="0"/>
                <w:bCs/>
                <w:rtl w:val="0"/>
                <w:lang w:val="en-US"/>
              </w:rPr>
              <w:t>Đă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ng xuất</w:t>
            </w:r>
            <w:r>
              <w:rPr>
                <w:rtl w:val="0"/>
              </w:rPr>
              <w:t>”</w:t>
            </w:r>
            <w:r>
              <w:rPr>
                <w:rFonts w:hint="default"/>
                <w:rtl w:val="0"/>
                <w:lang w:val="en-US"/>
              </w:rPr>
              <w:t xml:space="preserve"> trên thanh 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93" w:hRule="atLeast"/>
        </w:trPr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vào</w:t>
            </w:r>
          </w:p>
        </w:tc>
        <w:tc>
          <w:tcPr>
            <w:shd w:val="clear" w:color="auto" w:fill="auto"/>
          </w:tcPr>
          <w:p>
            <w:pPr>
              <w:numPr>
                <w:numId w:val="0"/>
              </w:numPr>
              <w:spacing w:after="120" w:line="360" w:lineRule="auto"/>
              <w:ind w:leftChars="0"/>
              <w:rPr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Trình tự xử lý</w:t>
            </w:r>
          </w:p>
        </w:tc>
        <w:tc>
          <w:tcPr>
            <w:shd w:val="clear" w:color="auto" w:fill="auto"/>
          </w:tcPr>
          <w:p>
            <w:pPr>
              <w:numPr>
                <w:ilvl w:val="0"/>
                <w:numId w:val="35"/>
              </w:numPr>
              <w:tabs>
                <w:tab w:val="clear" w:pos="425"/>
              </w:tabs>
              <w:spacing w:before="0" w:line="360" w:lineRule="auto"/>
              <w:ind w:left="425" w:leftChars="0" w:hanging="425" w:firstLineChars="0"/>
              <w:rPr>
                <w:u w:val="none"/>
              </w:rPr>
            </w:pPr>
            <w:r>
              <w:rPr>
                <w:rFonts w:hint="default"/>
                <w:u w:val="none"/>
                <w:lang w:val="en-US"/>
              </w:rPr>
              <w:t>Xóa session</w:t>
            </w:r>
          </w:p>
          <w:p>
            <w:pPr>
              <w:numPr>
                <w:ilvl w:val="0"/>
                <w:numId w:val="35"/>
              </w:numPr>
              <w:tabs>
                <w:tab w:val="clear" w:pos="425"/>
              </w:tabs>
              <w:spacing w:before="0" w:line="360" w:lineRule="auto"/>
              <w:ind w:left="425" w:leftChars="0" w:hanging="425" w:firstLineChars="0"/>
              <w:rPr>
                <w:u w:val="none"/>
              </w:rPr>
            </w:pPr>
            <w:r>
              <w:rPr>
                <w:rFonts w:hint="default"/>
                <w:u w:val="none"/>
                <w:lang w:val="en-US"/>
              </w:rPr>
              <w:t>Chuyển hướng về trang chủ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  <w:rtl w:val="0"/>
              </w:rPr>
              <w:t>Đầu ra</w:t>
            </w:r>
          </w:p>
        </w:tc>
        <w:tc>
          <w:tcPr>
            <w:shd w:val="clear" w:color="auto" w:fill="auto"/>
          </w:tcPr>
          <w:p>
            <w:pPr>
              <w:spacing w:before="120" w:line="36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đăng xuất khỏi tài khoản</w:t>
            </w:r>
          </w:p>
        </w:tc>
      </w:tr>
    </w:tbl>
    <w:p>
      <w:pPr>
        <w:spacing w:before="120" w:after="120" w:line="360" w:lineRule="auto"/>
      </w:pPr>
    </w:p>
    <w:p>
      <w:pPr>
        <w:pStyle w:val="2"/>
        <w:pageBreakBefore w:val="0"/>
        <w:spacing w:before="120" w:after="120" w:line="360" w:lineRule="auto"/>
        <w:ind w:left="0" w:firstLine="0"/>
      </w:pPr>
      <w:bookmarkStart w:id="6" w:name="_heading=h.lnxbz9" w:colFirst="0" w:colLast="0"/>
      <w:bookmarkEnd w:id="6"/>
      <w:bookmarkStart w:id="7" w:name="_heading=h.9da0axm60pxy" w:colFirst="0" w:colLast="0"/>
      <w:bookmarkEnd w:id="7"/>
    </w:p>
    <w:sectPr>
      <w:headerReference r:id="rId5" w:type="default"/>
      <w:footerReference r:id="rId6" w:type="default"/>
      <w:pgSz w:w="11909" w:h="16834"/>
      <w:pgMar w:top="1440" w:right="1440" w:bottom="1440" w:left="1584" w:header="720" w:footer="86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Roboto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  <w:tab w:val="right" w:pos="8820"/>
      </w:tabs>
      <w:spacing w:before="0" w:after="0" w:line="240" w:lineRule="auto"/>
      <w:ind w:left="0" w:right="65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  <w:rtl w:val="0"/>
      </w:rPr>
      <w:t>&lt;Tên đề tài&gt;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  <w:rtl w:val="0"/>
      </w:rPr>
      <w:t xml:space="preserve">Page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  <w:fldChar w:fldCharType="end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  <w:rtl w:val="0"/>
      </w:rPr>
      <w:t xml:space="preserve"> of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  <w:instrText xml:space="preserve">NUMPAGES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  <w:fldChar w:fldCharType="end"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-139065</wp:posOffset>
              </wp:positionH>
              <wp:positionV relativeFrom="paragraph">
                <wp:posOffset>-75565</wp:posOffset>
              </wp:positionV>
              <wp:extent cx="5905500" cy="114300"/>
              <wp:effectExtent l="0" t="0" r="0" b="0"/>
              <wp:wrapNone/>
              <wp:docPr id="19" name="Straight Arrow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0.95pt;margin-top:-5.95pt;height:9pt;width:465pt;z-index:251659264;mso-width-relative:page;mso-height-relative:page;" filled="f" stroked="t" coordsize="21600,21600" o:gfxdata="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nJ2SY2QAAAAkBAAAPAAAAAAAAAAEAIAAAACIA&#10;AABkcnMvZG93bnJldi54bWxQSwECFAAUAAAACACHTuJAJf3f0kECAACbBAAADgAAAAAAAAABACAA&#10;AAAoAQAAZHJzL2Uyb0RvYy54bWxQSwUGAAAAAAYABgBZAQAA2wUAAAAA&#10;">
              <v:fill on="f" focussize="0,0"/>
              <v:stroke weight="3pt" color="#036EBF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  <w:tab w:val="right" w:pos="882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66FF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color w:val="3366FF"/>
        <w:rtl w:val="0"/>
      </w:rPr>
      <w:t>J2School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333333"/>
        <w:sz w:val="22"/>
        <w:szCs w:val="22"/>
        <w:u w:val="none"/>
        <w:shd w:val="clear" w:fill="auto"/>
        <w:vertAlign w:val="baseline"/>
        <w:rtl w:val="0"/>
      </w:rP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-139065</wp:posOffset>
              </wp:positionH>
              <wp:positionV relativeFrom="paragraph">
                <wp:posOffset>152400</wp:posOffset>
              </wp:positionV>
              <wp:extent cx="5905500" cy="1143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0.95pt;margin-top:12pt;height:9pt;width:465pt;z-index:251659264;mso-width-relative:page;mso-height-relative:page;" filled="f" stroked="t" coordsize="21600,21600" o:gfxdata="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tIWA+2gAAAAkBAAAPAAAAAAAAAAEAIAAAACIA&#10;AABkcnMvZG93bnJldi54bWxQSwECFAAUAAAACACHTuJARLjaFUACAACbBAAADgAAAAAAAAABACAA&#10;AAApAQAAZHJzL2Uyb0RvYy54bWxQSwUGAAAAAAYABgBZAQAA2wUAAAAA&#10;">
              <v:fill on="f" focussize="0,0"/>
              <v:stroke weight="3pt" color="#036EBF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5998F"/>
    <w:multiLevelType w:val="singleLevel"/>
    <w:tmpl w:val="864599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980BFF0"/>
    <w:multiLevelType w:val="singleLevel"/>
    <w:tmpl w:val="8980BF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92A3F092"/>
    <w:multiLevelType w:val="multilevel"/>
    <w:tmpl w:val="92A3F0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A270FB73"/>
    <w:multiLevelType w:val="singleLevel"/>
    <w:tmpl w:val="A270FB7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91D5FE6"/>
    <w:multiLevelType w:val="singleLevel"/>
    <w:tmpl w:val="A91D5F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B5101F8"/>
    <w:multiLevelType w:val="multilevel"/>
    <w:tmpl w:val="AB5101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Noto Sans Symbols" w:hAnsi="Noto Sans Symbols" w:eastAsia="Noto Sans Symbols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7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nsid w:val="BF205925"/>
    <w:multiLevelType w:val="multilevel"/>
    <w:tmpl w:val="BF205925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nsid w:val="C0587F2F"/>
    <w:multiLevelType w:val="singleLevel"/>
    <w:tmpl w:val="C0587F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C39E9C2A"/>
    <w:multiLevelType w:val="singleLevel"/>
    <w:tmpl w:val="C39E9C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C95D6CB1"/>
    <w:multiLevelType w:val="multilevel"/>
    <w:tmpl w:val="C95D6C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2">
    <w:nsid w:val="CA8DB07E"/>
    <w:multiLevelType w:val="multilevel"/>
    <w:tmpl w:val="CA8DB0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D107A67C"/>
    <w:multiLevelType w:val="singleLevel"/>
    <w:tmpl w:val="D107A6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DB550D30"/>
    <w:multiLevelType w:val="singleLevel"/>
    <w:tmpl w:val="DB550D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E128D312"/>
    <w:multiLevelType w:val="singleLevel"/>
    <w:tmpl w:val="E128D3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E63E5798"/>
    <w:multiLevelType w:val="multilevel"/>
    <w:tmpl w:val="E63E57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Noto Sans Symbols" w:hAnsi="Noto Sans Symbols" w:eastAsia="Noto Sans Symbols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17">
    <w:nsid w:val="EE041E2A"/>
    <w:multiLevelType w:val="singleLevel"/>
    <w:tmpl w:val="EE041E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entative="0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7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5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03D62ECE"/>
    <w:multiLevelType w:val="multilevel"/>
    <w:tmpl w:val="03D62ECE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>
    <w:nsid w:val="104C6499"/>
    <w:multiLevelType w:val="singleLevel"/>
    <w:tmpl w:val="104C64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122840C5"/>
    <w:multiLevelType w:val="singleLevel"/>
    <w:tmpl w:val="122840C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135E7595"/>
    <w:multiLevelType w:val="multilevel"/>
    <w:tmpl w:val="135E75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Noto Sans Symbols" w:hAnsi="Noto Sans Symbols" w:eastAsia="Noto Sans Symbols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25">
    <w:nsid w:val="1A1BBB11"/>
    <w:multiLevelType w:val="singleLevel"/>
    <w:tmpl w:val="1A1BBB1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1F0B5ECB"/>
    <w:multiLevelType w:val="multilevel"/>
    <w:tmpl w:val="1F0B5E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Noto Sans Symbols" w:hAnsi="Noto Sans Symbols" w:eastAsia="Noto Sans Symbols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2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8">
    <w:nsid w:val="2861DCD2"/>
    <w:multiLevelType w:val="multilevel"/>
    <w:tmpl w:val="2861DC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Noto Sans Symbols" w:hAnsi="Noto Sans Symbols" w:eastAsia="Noto Sans Symbols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29">
    <w:nsid w:val="4F235569"/>
    <w:multiLevelType w:val="singleLevel"/>
    <w:tmpl w:val="4F23556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4C0D61C"/>
    <w:multiLevelType w:val="singleLevel"/>
    <w:tmpl w:val="54C0D61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360" w:hanging="360"/>
      </w:pPr>
    </w:lvl>
    <w:lvl w:ilvl="1" w:tentative="0">
      <w:start w:val="2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bullet"/>
      <w:lvlText w:val="%1.%2.%3.➢."/>
      <w:lvlJc w:val="left"/>
      <w:pPr>
        <w:ind w:left="1728" w:hanging="647"/>
      </w:pPr>
    </w:lvl>
    <w:lvl w:ilvl="4" w:tentative="0">
      <w:start w:val="1"/>
      <w:numFmt w:val="decimal"/>
      <w:lvlText w:val="%1.%2.%3.➢.%5."/>
      <w:lvlJc w:val="left"/>
      <w:pPr>
        <w:ind w:left="2232" w:hanging="792"/>
      </w:pPr>
    </w:lvl>
    <w:lvl w:ilvl="5" w:tentative="0">
      <w:start w:val="1"/>
      <w:numFmt w:val="decimal"/>
      <w:lvlText w:val="%1.%2.%3.➢.%5.%6."/>
      <w:lvlJc w:val="left"/>
      <w:pPr>
        <w:ind w:left="2736" w:hanging="935"/>
      </w:pPr>
    </w:lvl>
    <w:lvl w:ilvl="6" w:tentative="0">
      <w:start w:val="1"/>
      <w:numFmt w:val="decimal"/>
      <w:lvlText w:val="%1.%2.%3.➢.%5.%6.%7."/>
      <w:lvlJc w:val="left"/>
      <w:pPr>
        <w:ind w:left="3240" w:hanging="1080"/>
      </w:pPr>
    </w:lvl>
    <w:lvl w:ilvl="7" w:tentative="0">
      <w:start w:val="1"/>
      <w:numFmt w:val="decimal"/>
      <w:lvlText w:val="%1.%2.%3.➢.%5.%6.%7.%8."/>
      <w:lvlJc w:val="left"/>
      <w:pPr>
        <w:ind w:left="3744" w:hanging="1224"/>
      </w:pPr>
    </w:lvl>
    <w:lvl w:ilvl="8" w:tentative="0">
      <w:start w:val="1"/>
      <w:numFmt w:val="decimal"/>
      <w:lvlText w:val="%1.%2.%3.➢.%5.%6.%7.%8.%9."/>
      <w:lvlJc w:val="left"/>
      <w:pPr>
        <w:ind w:left="4320" w:hanging="1440"/>
      </w:pPr>
    </w:lvl>
  </w:abstractNum>
  <w:abstractNum w:abstractNumId="32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2C3CA16"/>
    <w:multiLevelType w:val="multilevel"/>
    <w:tmpl w:val="62C3CA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4">
    <w:nsid w:val="72183CF9"/>
    <w:multiLevelType w:val="multilevel"/>
    <w:tmpl w:val="72183CF9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9"/>
  </w:num>
  <w:num w:numId="2">
    <w:abstractNumId w:val="31"/>
  </w:num>
  <w:num w:numId="3">
    <w:abstractNumId w:val="8"/>
  </w:num>
  <w:num w:numId="4">
    <w:abstractNumId w:val="7"/>
  </w:num>
  <w:num w:numId="5">
    <w:abstractNumId w:val="21"/>
  </w:num>
  <w:num w:numId="6">
    <w:abstractNumId w:val="27"/>
  </w:num>
  <w:num w:numId="7">
    <w:abstractNumId w:val="4"/>
  </w:num>
  <w:num w:numId="8">
    <w:abstractNumId w:val="34"/>
  </w:num>
  <w:num w:numId="9">
    <w:abstractNumId w:val="28"/>
  </w:num>
  <w:num w:numId="10">
    <w:abstractNumId w:val="2"/>
  </w:num>
  <w:num w:numId="11">
    <w:abstractNumId w:val="30"/>
  </w:num>
  <w:num w:numId="12">
    <w:abstractNumId w:val="11"/>
  </w:num>
  <w:num w:numId="13">
    <w:abstractNumId w:val="15"/>
  </w:num>
  <w:num w:numId="14">
    <w:abstractNumId w:val="32"/>
  </w:num>
  <w:num w:numId="15">
    <w:abstractNumId w:val="17"/>
  </w:num>
  <w:num w:numId="16">
    <w:abstractNumId w:val="14"/>
  </w:num>
  <w:num w:numId="17">
    <w:abstractNumId w:val="16"/>
  </w:num>
  <w:num w:numId="18">
    <w:abstractNumId w:val="22"/>
  </w:num>
  <w:num w:numId="19">
    <w:abstractNumId w:val="18"/>
  </w:num>
  <w:num w:numId="20">
    <w:abstractNumId w:val="0"/>
  </w:num>
  <w:num w:numId="21">
    <w:abstractNumId w:val="24"/>
  </w:num>
  <w:num w:numId="22">
    <w:abstractNumId w:val="29"/>
  </w:num>
  <w:num w:numId="23">
    <w:abstractNumId w:val="33"/>
  </w:num>
  <w:num w:numId="24">
    <w:abstractNumId w:val="5"/>
  </w:num>
  <w:num w:numId="25">
    <w:abstractNumId w:val="20"/>
  </w:num>
  <w:num w:numId="26">
    <w:abstractNumId w:val="1"/>
  </w:num>
  <w:num w:numId="27">
    <w:abstractNumId w:val="6"/>
  </w:num>
  <w:num w:numId="28">
    <w:abstractNumId w:val="13"/>
  </w:num>
  <w:num w:numId="29">
    <w:abstractNumId w:val="26"/>
  </w:num>
  <w:num w:numId="30">
    <w:abstractNumId w:val="23"/>
  </w:num>
  <w:num w:numId="31">
    <w:abstractNumId w:val="3"/>
  </w:num>
  <w:num w:numId="32">
    <w:abstractNumId w:val="25"/>
  </w:num>
  <w:num w:numId="33">
    <w:abstractNumId w:val="12"/>
  </w:num>
  <w:num w:numId="34">
    <w:abstractNumId w:val="1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A164CD"/>
    <w:rsid w:val="02992DC2"/>
    <w:rsid w:val="0A771D8D"/>
    <w:rsid w:val="10F8271D"/>
    <w:rsid w:val="1FD644C9"/>
    <w:rsid w:val="2925142E"/>
    <w:rsid w:val="2B566215"/>
    <w:rsid w:val="374727C5"/>
    <w:rsid w:val="37D22AC4"/>
    <w:rsid w:val="42D86A5E"/>
    <w:rsid w:val="44C556A4"/>
    <w:rsid w:val="49735C51"/>
    <w:rsid w:val="5AE501F7"/>
    <w:rsid w:val="6653566A"/>
    <w:rsid w:val="68431E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"/>
    </w:rPr>
  </w:style>
  <w:style w:type="paragraph" w:styleId="2">
    <w:name w:val="heading 1"/>
    <w:basedOn w:val="1"/>
    <w:next w:val="1"/>
    <w:link w:val="21"/>
    <w:qFormat/>
    <w:uiPriority w:val="0"/>
    <w:pPr>
      <w:keepNext/>
      <w:jc w:val="both"/>
      <w:outlineLvl w:val="0"/>
    </w:pPr>
    <w:rPr>
      <w:b/>
      <w:bCs/>
      <w:sz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24"/>
    <w:uiPriority w:val="0"/>
    <w:pPr>
      <w:tabs>
        <w:tab w:val="center" w:pos="4320"/>
        <w:tab w:val="right" w:pos="8640"/>
      </w:tabs>
    </w:pPr>
  </w:style>
  <w:style w:type="character" w:styleId="12">
    <w:name w:val="Hyperlink"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5">
    <w:name w:val="toc 1"/>
    <w:basedOn w:val="1"/>
    <w:next w:val="1"/>
    <w:uiPriority w:val="39"/>
    <w:pPr>
      <w:tabs>
        <w:tab w:val="left" w:pos="480"/>
        <w:tab w:val="right" w:leader="dot" w:pos="8875"/>
      </w:tabs>
    </w:pPr>
  </w:style>
  <w:style w:type="paragraph" w:styleId="16">
    <w:name w:val="toc 2"/>
    <w:basedOn w:val="1"/>
    <w:next w:val="1"/>
    <w:uiPriority w:val="39"/>
    <w:pPr>
      <w:ind w:left="240"/>
    </w:pPr>
  </w:style>
  <w:style w:type="paragraph" w:styleId="17">
    <w:name w:val="toc 3"/>
    <w:basedOn w:val="1"/>
    <w:next w:val="1"/>
    <w:uiPriority w:val="39"/>
    <w:pPr>
      <w:ind w:left="480"/>
    </w:pPr>
  </w:style>
  <w:style w:type="table" w:customStyle="1" w:styleId="18">
    <w:name w:val="Table Normal1"/>
    <w:uiPriority w:val="0"/>
  </w:style>
  <w:style w:type="table" w:customStyle="1" w:styleId="19">
    <w:name w:val="Table Normal2"/>
    <w:uiPriority w:val="0"/>
  </w:style>
  <w:style w:type="table" w:customStyle="1" w:styleId="20">
    <w:name w:val="Table Normal3"/>
    <w:uiPriority w:val="0"/>
  </w:style>
  <w:style w:type="character" w:customStyle="1" w:styleId="21">
    <w:name w:val="Heading 1 Char"/>
    <w:basedOn w:val="8"/>
    <w:link w:val="2"/>
    <w:qFormat/>
    <w:uiPriority w:val="0"/>
    <w:rPr>
      <w:rFonts w:ascii="Times New Roman" w:hAnsi="Times New Roman" w:eastAsia="Times New Roman" w:cs="Times New Roman"/>
      <w:b/>
      <w:bCs/>
      <w:sz w:val="32"/>
      <w:szCs w:val="24"/>
    </w:rPr>
  </w:style>
  <w:style w:type="character" w:customStyle="1" w:styleId="22">
    <w:name w:val="Heading 2 Char"/>
    <w:basedOn w:val="8"/>
    <w:link w:val="3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23">
    <w:name w:val="Heading 3 Char"/>
    <w:basedOn w:val="8"/>
    <w:link w:val="4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24">
    <w:name w:val="Header Char"/>
    <w:basedOn w:val="8"/>
    <w:link w:val="11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Footer Char"/>
    <w:basedOn w:val="8"/>
    <w:link w:val="10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6">
    <w:name w:val="Title Char"/>
    <w:basedOn w:val="8"/>
    <w:link w:val="14"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27">
    <w:name w:val="List Paragraph"/>
    <w:basedOn w:val="1"/>
    <w:qFormat/>
    <w:uiPriority w:val="34"/>
    <w:pPr>
      <w:ind w:left="720"/>
    </w:pPr>
  </w:style>
  <w:style w:type="table" w:customStyle="1" w:styleId="28">
    <w:name w:val="_Style 48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49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50"/>
    <w:basedOn w:val="18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5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53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5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4">
    <w:name w:val="_Style 55"/>
    <w:basedOn w:val="18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5">
    <w:name w:val="_Style 56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6">
    <w:name w:val="_Style 5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7">
    <w:name w:val="_Style 59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8">
    <w:name w:val="_Style 60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9">
    <w:name w:val="_Style 61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0">
    <w:name w:val="_Style 6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63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2">
    <w:name w:val="_Style 64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3">
    <w:name w:val="_Style 65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4">
    <w:name w:val="_Style 66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5">
    <w:name w:val="_Style 67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6">
    <w:name w:val="_Style 68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7">
    <w:name w:val="_Style 69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8">
    <w:name w:val="_Style 70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9">
    <w:name w:val="_Style 71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0">
    <w:name w:val="_Style 72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EwDf3Bp2PrIqRcTGYyhjKIQ6zA==">AMUW2mVvdSPo4sCw2ich31vq0ODI5Qrh++yqwMVcOopsvX3WLR7xpdWrF37lQeWQlDwjw1m8Uy1LKwpyT40uYQACxsPpHEzEZklV6z4m2n9GGtFSJ+YapEUejCUKTM1QPqAQGe5S66yToZDRe2ChimGVFKIKpis+PrEtIizh0H7swnbeFmPWyX6avNfxGDCnJvJwOzBanhuwZtJ0HOTShinAnDUHxAFvRCLTiBMvxxMvnJmn3oLfeSlRKC7SOtM/uSnX+YZLNQgLC1WRfUwq5jmDn0DY2mKF8eifGrTgF9+aM9hh0uXW+WWMpOfQUp9mbX3eOKejoEzVIpw2JPqGBtAykWoN3xqhTP59bc8nEynUz9d92n/Eo0BdireJSJSaPn8CdAVbYu/VFjCFy1z/5HYatxpcCVuP2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2021-01-26T06:57:00Z</dcterms:created>
  <dc:creator>msi</dc:creator>
  <cp:lastModifiedBy>Lâm Vũ</cp:lastModifiedBy>
  <dcterms:modified xsi:type="dcterms:W3CDTF">2022-02-18T15:54:32Z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FB895385702244A18BFB2FCD58A98F37</vt:lpwstr>
  </property>
</Properties>
</file>